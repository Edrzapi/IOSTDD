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360" w:lineRule="auto"/>
        <w:rPr>
          <w:rFonts w:ascii="Corbel" w:cs="Corbel" w:eastAsia="Corbel" w:hAnsi="Corbel"/>
          <w:color w:val="000000"/>
          <w:sz w:val="34"/>
          <w:szCs w:val="34"/>
        </w:rPr>
      </w:pPr>
      <w:bookmarkStart w:colFirst="0" w:colLast="0" w:name="_heading=h.i3e20xcbfwk6" w:id="0"/>
      <w:bookmarkEnd w:id="0"/>
      <w:r w:rsidDel="00000000" w:rsidR="00000000" w:rsidRPr="00000000">
        <w:rPr>
          <w:rFonts w:ascii="Corbel" w:cs="Corbel" w:eastAsia="Corbel" w:hAnsi="Corbel"/>
          <w:color w:val="000000"/>
          <w:sz w:val="34"/>
          <w:szCs w:val="34"/>
          <w:rtl w:val="0"/>
        </w:rPr>
        <w:t xml:space="preserve">Guided Learning (QLC-5): Introducing Mocks &amp; Delegation</w:t>
      </w:r>
    </w:p>
    <w:p w:rsidR="00000000" w:rsidDel="00000000" w:rsidP="00000000" w:rsidRDefault="00000000" w:rsidRPr="00000000" w14:paraId="00000002">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after="80" w:before="280" w:lineRule="auto"/>
        <w:rPr>
          <w:rFonts w:ascii="Corbel" w:cs="Corbel" w:eastAsia="Corbel" w:hAnsi="Corbel"/>
          <w:color w:val="000000"/>
          <w:sz w:val="26"/>
          <w:szCs w:val="26"/>
        </w:rPr>
      </w:pPr>
      <w:bookmarkStart w:colFirst="0" w:colLast="0" w:name="_heading=h.u4r6yer0mgu" w:id="1"/>
      <w:bookmarkEnd w:id="1"/>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04">
      <w:pPr>
        <w:spacing w:after="240" w:before="240" w:lineRule="auto"/>
        <w:rPr>
          <w:rFonts w:ascii="Corbel" w:cs="Corbel" w:eastAsia="Corbel" w:hAnsi="Corbel"/>
        </w:rPr>
      </w:pPr>
      <w:r w:rsidDel="00000000" w:rsidR="00000000" w:rsidRPr="00000000">
        <w:rPr>
          <w:rFonts w:ascii="Corbel" w:cs="Corbel" w:eastAsia="Corbel" w:hAnsi="Corbel"/>
          <w:rtl w:val="0"/>
        </w:rPr>
        <w:t xml:space="preserve">Refactor business logic out of the ViewModel into a dedicated </w:t>
      </w:r>
      <w:r w:rsidDel="00000000" w:rsidR="00000000" w:rsidRPr="00000000">
        <w:rPr>
          <w:rFonts w:ascii="Corbel" w:cs="Corbel" w:eastAsia="Corbel" w:hAnsi="Corbel"/>
          <w:b w:val="1"/>
          <w:rtl w:val="0"/>
        </w:rPr>
        <w:t xml:space="preserve">TaskService</w:t>
      </w:r>
      <w:r w:rsidDel="00000000" w:rsidR="00000000" w:rsidRPr="00000000">
        <w:rPr>
          <w:rFonts w:ascii="Corbel" w:cs="Corbel" w:eastAsia="Corbel" w:hAnsi="Corbel"/>
          <w:rtl w:val="0"/>
        </w:rPr>
        <w:t xml:space="preserve">, and use </w:t>
      </w:r>
      <w:r w:rsidDel="00000000" w:rsidR="00000000" w:rsidRPr="00000000">
        <w:rPr>
          <w:rFonts w:ascii="Corbel" w:cs="Corbel" w:eastAsia="Corbel" w:hAnsi="Corbel"/>
          <w:b w:val="1"/>
          <w:rtl w:val="0"/>
        </w:rPr>
        <w:t xml:space="preserve">manual mocks</w:t>
      </w:r>
      <w:r w:rsidDel="00000000" w:rsidR="00000000" w:rsidRPr="00000000">
        <w:rPr>
          <w:rFonts w:ascii="Corbel" w:cs="Corbel" w:eastAsia="Corbel" w:hAnsi="Corbel"/>
          <w:rtl w:val="0"/>
        </w:rPr>
        <w:t xml:space="preserve"> to verify that the service correctly invokes the existing repository. This illustrates how to test interactions rather than just state, and lays the groundwork for more advanced mocking in QLC-5.1+.</w:t>
      </w:r>
    </w:p>
    <w:p w:rsidR="00000000" w:rsidDel="00000000" w:rsidP="00000000" w:rsidRDefault="00000000" w:rsidRPr="00000000" w14:paraId="00000005">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after="80" w:before="280" w:lineRule="auto"/>
        <w:rPr>
          <w:rFonts w:ascii="Corbel" w:cs="Corbel" w:eastAsia="Corbel" w:hAnsi="Corbel"/>
          <w:color w:val="000000"/>
          <w:sz w:val="26"/>
          <w:szCs w:val="26"/>
        </w:rPr>
      </w:pPr>
      <w:bookmarkStart w:colFirst="0" w:colLast="0" w:name="_heading=h.29w26whcaiqp" w:id="2"/>
      <w:bookmarkEnd w:id="2"/>
      <w:r w:rsidDel="00000000" w:rsidR="00000000" w:rsidRPr="00000000">
        <w:rPr>
          <w:rFonts w:ascii="Corbel" w:cs="Corbel" w:eastAsia="Corbel" w:hAnsi="Corbel"/>
          <w:color w:val="000000"/>
          <w:sz w:val="26"/>
          <w:szCs w:val="26"/>
          <w:rtl w:val="0"/>
        </w:rPr>
        <w:t xml:space="preserve">Why This Matters</w:t>
      </w:r>
    </w:p>
    <w:p w:rsidR="00000000" w:rsidDel="00000000" w:rsidP="00000000" w:rsidRDefault="00000000" w:rsidRPr="00000000" w14:paraId="00000007">
      <w:pPr>
        <w:numPr>
          <w:ilvl w:val="0"/>
          <w:numId w:val="34"/>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Separation of Concerns</w:t>
        <w:br w:type="textWrapping"/>
      </w:r>
      <w:r w:rsidDel="00000000" w:rsidR="00000000" w:rsidRPr="00000000">
        <w:rPr>
          <w:rFonts w:ascii="Corbel" w:cs="Corbel" w:eastAsia="Corbel" w:hAnsi="Corbel"/>
          <w:rtl w:val="0"/>
        </w:rPr>
        <w:t xml:space="preserve">ViewModel remains focused on UI state; TaskService owns all task-creation and removal logic.</w:t>
      </w:r>
    </w:p>
    <w:p w:rsidR="00000000" w:rsidDel="00000000" w:rsidP="00000000" w:rsidRDefault="00000000" w:rsidRPr="00000000" w14:paraId="00000008">
      <w:pPr>
        <w:numPr>
          <w:ilvl w:val="0"/>
          <w:numId w:val="34"/>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Interaction Testing</w:t>
        <w:br w:type="textWrapping"/>
      </w:r>
      <w:r w:rsidDel="00000000" w:rsidR="00000000" w:rsidRPr="00000000">
        <w:rPr>
          <w:rFonts w:ascii="Corbel" w:cs="Corbel" w:eastAsia="Corbel" w:hAnsi="Corbel"/>
          <w:rtl w:val="0"/>
        </w:rPr>
        <w:t xml:space="preserve">By mocking the repository, we ensure the service calls exactly the right methods with the right data.</w:t>
      </w:r>
    </w:p>
    <w:p w:rsidR="00000000" w:rsidDel="00000000" w:rsidP="00000000" w:rsidRDefault="00000000" w:rsidRPr="00000000" w14:paraId="00000009">
      <w:pPr>
        <w:numPr>
          <w:ilvl w:val="0"/>
          <w:numId w:val="34"/>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Real-World Architecture</w:t>
        <w:br w:type="textWrapping"/>
      </w:r>
      <w:r w:rsidDel="00000000" w:rsidR="00000000" w:rsidRPr="00000000">
        <w:rPr>
          <w:rFonts w:ascii="Corbel" w:cs="Corbel" w:eastAsia="Corbel" w:hAnsi="Corbel"/>
          <w:rtl w:val="0"/>
        </w:rPr>
        <w:t xml:space="preserve">Production apps rarely keep business rules in ViewModels—services (or “use-cases”) handle that layer.</w:t>
      </w:r>
    </w:p>
    <w:p w:rsidR="00000000" w:rsidDel="00000000" w:rsidP="00000000" w:rsidRDefault="00000000" w:rsidRPr="00000000" w14:paraId="0000000A">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after="80" w:before="280" w:lineRule="auto"/>
        <w:rPr>
          <w:rFonts w:ascii="Corbel" w:cs="Corbel" w:eastAsia="Corbel" w:hAnsi="Corbel"/>
          <w:color w:val="000000"/>
          <w:sz w:val="26"/>
          <w:szCs w:val="26"/>
        </w:rPr>
      </w:pPr>
      <w:bookmarkStart w:colFirst="0" w:colLast="0" w:name="_heading=h.xzqpuh8128sd" w:id="3"/>
      <w:bookmarkEnd w:id="3"/>
      <w:r w:rsidDel="00000000" w:rsidR="00000000" w:rsidRPr="00000000">
        <w:rPr>
          <w:rFonts w:ascii="Corbel" w:cs="Corbel" w:eastAsia="Corbel" w:hAnsi="Corbel"/>
          <w:color w:val="000000"/>
          <w:sz w:val="26"/>
          <w:szCs w:val="26"/>
          <w:rtl w:val="0"/>
        </w:rPr>
        <w:t xml:space="preserve">Step 1 — Define the Problem</w:t>
      </w:r>
    </w:p>
    <w:p w:rsidR="00000000" w:rsidDel="00000000" w:rsidP="00000000" w:rsidRDefault="00000000" w:rsidRPr="00000000" w14:paraId="0000000C">
      <w:pPr>
        <w:spacing w:after="240" w:before="240" w:lineRule="auto"/>
        <w:rPr>
          <w:rFonts w:ascii="Corbel" w:cs="Corbel" w:eastAsia="Corbel" w:hAnsi="Corbel"/>
        </w:rPr>
      </w:pPr>
      <w:r w:rsidDel="00000000" w:rsidR="00000000" w:rsidRPr="00000000">
        <w:rPr>
          <w:rFonts w:ascii="Corbel" w:cs="Corbel" w:eastAsia="Corbel" w:hAnsi="Corbel"/>
          <w:rtl w:val="0"/>
        </w:rPr>
        <w:t xml:space="preserve">We need a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with two responsibilities:</w:t>
      </w:r>
    </w:p>
    <w:p w:rsidR="00000000" w:rsidDel="00000000" w:rsidP="00000000" w:rsidRDefault="00000000" w:rsidRPr="00000000" w14:paraId="0000000D">
      <w:pPr>
        <w:numPr>
          <w:ilvl w:val="0"/>
          <w:numId w:val="9"/>
        </w:numPr>
        <w:spacing w:after="0" w:afterAutospacing="0" w:before="240" w:lineRule="auto"/>
        <w:ind w:left="720" w:hanging="360"/>
        <w:rPr>
          <w:rFonts w:ascii="Corbel" w:cs="Corbel" w:eastAsia="Corbel" w:hAnsi="Corbel"/>
        </w:rPr>
      </w:pPr>
      <w:r w:rsidDel="00000000" w:rsidR="00000000" w:rsidRPr="00000000">
        <w:rPr>
          <w:rFonts w:ascii="Roboto Mono" w:cs="Roboto Mono" w:eastAsia="Roboto Mono" w:hAnsi="Roboto Mono"/>
          <w:b w:val="1"/>
          <w:color w:val="188038"/>
          <w:rtl w:val="0"/>
        </w:rPr>
        <w:t xml:space="preserve">createTask(title:)</w:t>
      </w:r>
      <w:r w:rsidDel="00000000" w:rsidR="00000000" w:rsidRPr="00000000">
        <w:rPr>
          <w:rFonts w:ascii="Corbel" w:cs="Corbel" w:eastAsia="Corbel" w:hAnsi="Corbel"/>
          <w:rtl w:val="0"/>
        </w:rPr>
        <w:t xml:space="preserve"> calls </w:t>
      </w:r>
      <w:r w:rsidDel="00000000" w:rsidR="00000000" w:rsidRPr="00000000">
        <w:rPr>
          <w:rFonts w:ascii="Roboto Mono" w:cs="Roboto Mono" w:eastAsia="Roboto Mono" w:hAnsi="Roboto Mono"/>
          <w:color w:val="188038"/>
          <w:rtl w:val="0"/>
        </w:rPr>
        <w:t xml:space="preserve">repository.add(_:)</w:t>
      </w:r>
    </w:p>
    <w:p w:rsidR="00000000" w:rsidDel="00000000" w:rsidP="00000000" w:rsidRDefault="00000000" w:rsidRPr="00000000" w14:paraId="0000000E">
      <w:pPr>
        <w:numPr>
          <w:ilvl w:val="0"/>
          <w:numId w:val="9"/>
        </w:numPr>
        <w:spacing w:after="240" w:before="0" w:beforeAutospacing="0" w:lineRule="auto"/>
        <w:ind w:left="720" w:hanging="360"/>
        <w:rPr>
          <w:rFonts w:ascii="Corbel" w:cs="Corbel" w:eastAsia="Corbel" w:hAnsi="Corbel"/>
        </w:rPr>
      </w:pPr>
      <w:r w:rsidDel="00000000" w:rsidR="00000000" w:rsidRPr="00000000">
        <w:rPr>
          <w:rFonts w:ascii="Roboto Mono" w:cs="Roboto Mono" w:eastAsia="Roboto Mono" w:hAnsi="Roboto Mono"/>
          <w:b w:val="1"/>
          <w:color w:val="188038"/>
          <w:rtl w:val="0"/>
        </w:rPr>
        <w:t xml:space="preserve">deleteTask(id:)</w:t>
      </w:r>
      <w:r w:rsidDel="00000000" w:rsidR="00000000" w:rsidRPr="00000000">
        <w:rPr>
          <w:rFonts w:ascii="Corbel" w:cs="Corbel" w:eastAsia="Corbel" w:hAnsi="Corbel"/>
          <w:rtl w:val="0"/>
        </w:rPr>
        <w:t xml:space="preserve"> calls </w:t>
      </w:r>
      <w:r w:rsidDel="00000000" w:rsidR="00000000" w:rsidRPr="00000000">
        <w:rPr>
          <w:rFonts w:ascii="Roboto Mono" w:cs="Roboto Mono" w:eastAsia="Roboto Mono" w:hAnsi="Roboto Mono"/>
          <w:color w:val="188038"/>
          <w:rtl w:val="0"/>
        </w:rPr>
        <w:t xml:space="preserve">repository.remove(_:)</w:t>
      </w:r>
    </w:p>
    <w:p w:rsidR="00000000" w:rsidDel="00000000" w:rsidP="00000000" w:rsidRDefault="00000000" w:rsidRPr="00000000" w14:paraId="0000000F">
      <w:pPr>
        <w:spacing w:after="240" w:before="240" w:lineRule="auto"/>
        <w:rPr>
          <w:rFonts w:ascii="Corbel" w:cs="Corbel" w:eastAsia="Corbel" w:hAnsi="Corbel"/>
        </w:rPr>
      </w:pPr>
      <w:r w:rsidDel="00000000" w:rsidR="00000000" w:rsidRPr="00000000">
        <w:rPr>
          <w:rFonts w:ascii="Corbel" w:cs="Corbel" w:eastAsia="Corbel" w:hAnsi="Corbel"/>
          <w:rtl w:val="0"/>
        </w:rPr>
        <w:t xml:space="preserve">The existing </w:t>
      </w:r>
      <w:r w:rsidDel="00000000" w:rsidR="00000000" w:rsidRPr="00000000">
        <w:rPr>
          <w:rFonts w:ascii="Roboto Mono" w:cs="Roboto Mono" w:eastAsia="Roboto Mono" w:hAnsi="Roboto Mono"/>
          <w:color w:val="188038"/>
          <w:rtl w:val="0"/>
        </w:rPr>
        <w:t xml:space="preserve">TaskRepositoryProtocol</w:t>
      </w:r>
      <w:r w:rsidDel="00000000" w:rsidR="00000000" w:rsidRPr="00000000">
        <w:rPr>
          <w:rFonts w:ascii="Corbel" w:cs="Corbel" w:eastAsia="Corbel" w:hAnsi="Corbel"/>
          <w:rtl w:val="0"/>
        </w:rPr>
        <w:t xml:space="preserve"> already defines </w:t>
      </w:r>
      <w:r w:rsidDel="00000000" w:rsidR="00000000" w:rsidRPr="00000000">
        <w:rPr>
          <w:rFonts w:ascii="Roboto Mono" w:cs="Roboto Mono" w:eastAsia="Roboto Mono" w:hAnsi="Roboto Mono"/>
          <w:color w:val="188038"/>
          <w:rtl w:val="0"/>
        </w:rPr>
        <w:t xml:space="preserve">add(_:)</w:t>
      </w:r>
      <w:r w:rsidDel="00000000" w:rsidR="00000000" w:rsidRPr="00000000">
        <w:rPr>
          <w:rFonts w:ascii="Corbel" w:cs="Corbel" w:eastAsia="Corbel" w:hAnsi="Corbel"/>
          <w:rtl w:val="0"/>
        </w:rPr>
        <w:t xml:space="preserve"> and </w:t>
      </w:r>
      <w:r w:rsidDel="00000000" w:rsidR="00000000" w:rsidRPr="00000000">
        <w:rPr>
          <w:rFonts w:ascii="Roboto Mono" w:cs="Roboto Mono" w:eastAsia="Roboto Mono" w:hAnsi="Roboto Mono"/>
          <w:color w:val="188038"/>
          <w:rtl w:val="0"/>
        </w:rPr>
        <w:t xml:space="preserve">remove(_:)</w:t>
      </w:r>
      <w:r w:rsidDel="00000000" w:rsidR="00000000" w:rsidRPr="00000000">
        <w:rPr>
          <w:rFonts w:ascii="Corbel" w:cs="Corbel" w:eastAsia="Corbel" w:hAnsi="Corbel"/>
          <w:rtl w:val="0"/>
        </w:rPr>
        <w:t xml:space="preserve">; we will build on that.</w:t>
      </w:r>
    </w:p>
    <w:p w:rsidR="00000000" w:rsidDel="00000000" w:rsidP="00000000" w:rsidRDefault="00000000" w:rsidRPr="00000000" w14:paraId="00000010">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after="80" w:before="280" w:lineRule="auto"/>
        <w:rPr>
          <w:rFonts w:ascii="Corbel" w:cs="Corbel" w:eastAsia="Corbel" w:hAnsi="Corbel"/>
          <w:color w:val="000000"/>
          <w:sz w:val="26"/>
          <w:szCs w:val="26"/>
        </w:rPr>
      </w:pPr>
      <w:bookmarkStart w:colFirst="0" w:colLast="0" w:name="_heading=h.nsp7i0wwiw41" w:id="4"/>
      <w:bookmarkEnd w:id="4"/>
      <w:r w:rsidDel="00000000" w:rsidR="00000000" w:rsidRPr="00000000">
        <w:rPr>
          <w:rtl w:val="0"/>
        </w:rPr>
      </w:r>
    </w:p>
    <w:p w:rsidR="00000000" w:rsidDel="00000000" w:rsidP="00000000" w:rsidRDefault="00000000" w:rsidRPr="00000000" w14:paraId="00000012">
      <w:pPr>
        <w:pStyle w:val="Heading3"/>
        <w:keepNext w:val="0"/>
        <w:keepLines w:val="0"/>
        <w:spacing w:after="80" w:before="280" w:lineRule="auto"/>
        <w:rPr>
          <w:rFonts w:ascii="Corbel" w:cs="Corbel" w:eastAsia="Corbel" w:hAnsi="Corbel"/>
          <w:color w:val="000000"/>
          <w:sz w:val="26"/>
          <w:szCs w:val="26"/>
        </w:rPr>
      </w:pPr>
      <w:bookmarkStart w:colFirst="0" w:colLast="0" w:name="_heading=h.3fr85gkw6vom" w:id="5"/>
      <w:bookmarkEnd w:id="5"/>
      <w:r w:rsidDel="00000000" w:rsidR="00000000" w:rsidRPr="00000000">
        <w:rPr>
          <w:rtl w:val="0"/>
        </w:rPr>
      </w:r>
    </w:p>
    <w:p w:rsidR="00000000" w:rsidDel="00000000" w:rsidP="00000000" w:rsidRDefault="00000000" w:rsidRPr="00000000" w14:paraId="00000013">
      <w:pPr>
        <w:pStyle w:val="Heading3"/>
        <w:keepNext w:val="0"/>
        <w:keepLines w:val="0"/>
        <w:spacing w:after="80" w:before="280" w:lineRule="auto"/>
        <w:rPr>
          <w:rFonts w:ascii="Corbel" w:cs="Corbel" w:eastAsia="Corbel" w:hAnsi="Corbel"/>
          <w:color w:val="000000"/>
          <w:sz w:val="26"/>
          <w:szCs w:val="26"/>
        </w:rPr>
      </w:pPr>
      <w:bookmarkStart w:colFirst="0" w:colLast="0" w:name="_heading=h.elv346colg9u" w:id="6"/>
      <w:bookmarkEnd w:id="6"/>
      <w:r w:rsidDel="00000000" w:rsidR="00000000" w:rsidRPr="00000000">
        <w:rPr>
          <w:rFonts w:ascii="Corbel" w:cs="Corbel" w:eastAsia="Corbel" w:hAnsi="Corbel"/>
          <w:color w:val="000000"/>
          <w:sz w:val="26"/>
          <w:szCs w:val="26"/>
          <w:rtl w:val="0"/>
        </w:rPr>
        <w:t xml:space="preserve">Step 2 — RED: Write the Minimal Failing Test</w:t>
      </w:r>
    </w:p>
    <w:p w:rsidR="00000000" w:rsidDel="00000000" w:rsidP="00000000" w:rsidRDefault="00000000" w:rsidRPr="00000000" w14:paraId="00000014">
      <w:pPr>
        <w:numPr>
          <w:ilvl w:val="0"/>
          <w:numId w:val="20"/>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Create the mock repository</w:t>
        <w:br w:type="textWrapping"/>
      </w:r>
      <w:r w:rsidDel="00000000" w:rsidR="00000000" w:rsidRPr="00000000">
        <w:rPr>
          <w:rFonts w:ascii="Corbel" w:cs="Corbel" w:eastAsia="Corbel" w:hAnsi="Corbel"/>
          <w:rtl w:val="0"/>
        </w:rPr>
        <w:t xml:space="preserve">In </w:t>
      </w:r>
      <w:r w:rsidDel="00000000" w:rsidR="00000000" w:rsidRPr="00000000">
        <w:rPr>
          <w:rFonts w:ascii="Roboto Mono" w:cs="Roboto Mono" w:eastAsia="Roboto Mono" w:hAnsi="Roboto Mono"/>
          <w:b w:val="1"/>
          <w:color w:val="188038"/>
          <w:rtl w:val="0"/>
        </w:rPr>
        <w:t xml:space="preserve">Tests/Mocks/TaskRepositoryMock.swift</w:t>
      </w:r>
      <w:r w:rsidDel="00000000" w:rsidR="00000000" w:rsidRPr="00000000">
        <w:rPr>
          <w:rFonts w:ascii="Corbel" w:cs="Corbel" w:eastAsia="Corbel" w:hAnsi="Corbel"/>
          <w:rtl w:val="0"/>
        </w:rPr>
        <w:t xml:space="preserve">, define a </w:t>
      </w:r>
      <w:r w:rsidDel="00000000" w:rsidR="00000000" w:rsidRPr="00000000">
        <w:rPr>
          <w:rFonts w:ascii="Roboto Mono" w:cs="Roboto Mono" w:eastAsia="Roboto Mono" w:hAnsi="Roboto Mono"/>
          <w:color w:val="188038"/>
          <w:rtl w:val="0"/>
        </w:rPr>
        <w:t xml:space="preserve">TaskRepositoryMock</w:t>
      </w:r>
      <w:r w:rsidDel="00000000" w:rsidR="00000000" w:rsidRPr="00000000">
        <w:rPr>
          <w:rFonts w:ascii="Corbel" w:cs="Corbel" w:eastAsia="Corbel" w:hAnsi="Corbel"/>
          <w:rtl w:val="0"/>
        </w:rPr>
        <w:t xml:space="preserve"> that conforms to </w:t>
      </w:r>
      <w:r w:rsidDel="00000000" w:rsidR="00000000" w:rsidRPr="00000000">
        <w:rPr>
          <w:rFonts w:ascii="Roboto Mono" w:cs="Roboto Mono" w:eastAsia="Roboto Mono" w:hAnsi="Roboto Mono"/>
          <w:color w:val="188038"/>
          <w:rtl w:val="0"/>
        </w:rPr>
        <w:t xml:space="preserve">RepositoryProtocol</w:t>
      </w:r>
      <w:r w:rsidDel="00000000" w:rsidR="00000000" w:rsidRPr="00000000">
        <w:rPr>
          <w:rFonts w:ascii="Corbel" w:cs="Corbel" w:eastAsia="Corbel" w:hAnsi="Corbel"/>
          <w:rtl w:val="0"/>
        </w:rPr>
        <w:t xml:space="preserve"> and records two pieces of information:</w:t>
      </w:r>
    </w:p>
    <w:p w:rsidR="00000000" w:rsidDel="00000000" w:rsidP="00000000" w:rsidRDefault="00000000" w:rsidRPr="00000000" w14:paraId="00000015">
      <w:pPr>
        <w:numPr>
          <w:ilvl w:val="1"/>
          <w:numId w:val="20"/>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Whether </w:t>
      </w:r>
      <w:r w:rsidDel="00000000" w:rsidR="00000000" w:rsidRPr="00000000">
        <w:rPr>
          <w:rFonts w:ascii="Roboto Mono" w:cs="Roboto Mono" w:eastAsia="Roboto Mono" w:hAnsi="Roboto Mono"/>
          <w:b w:val="1"/>
          <w:color w:val="188038"/>
          <w:rtl w:val="0"/>
        </w:rPr>
        <w:t xml:space="preserve">addTask(_:)</w:t>
      </w:r>
      <w:r w:rsidDel="00000000" w:rsidR="00000000" w:rsidRPr="00000000">
        <w:rPr>
          <w:rFonts w:ascii="Corbel" w:cs="Corbel" w:eastAsia="Corbel" w:hAnsi="Corbel"/>
          <w:rtl w:val="0"/>
        </w:rPr>
        <w:t xml:space="preserve"> was called, and what </w:t>
      </w:r>
      <w:r w:rsidDel="00000000" w:rsidR="00000000" w:rsidRPr="00000000">
        <w:rPr>
          <w:rFonts w:ascii="Roboto Mono" w:cs="Roboto Mono" w:eastAsia="Roboto Mono" w:hAnsi="Roboto Mono"/>
          <w:color w:val="188038"/>
          <w:rtl w:val="0"/>
        </w:rPr>
        <w:t xml:space="preserve">TodoItem</w:t>
      </w:r>
      <w:r w:rsidDel="00000000" w:rsidR="00000000" w:rsidRPr="00000000">
        <w:rPr>
          <w:rFonts w:ascii="Corbel" w:cs="Corbel" w:eastAsia="Corbel" w:hAnsi="Corbel"/>
          <w:rtl w:val="0"/>
        </w:rPr>
        <w:t xml:space="preserve"> was passed in</w:t>
      </w:r>
    </w:p>
    <w:p w:rsidR="00000000" w:rsidDel="00000000" w:rsidP="00000000" w:rsidRDefault="00000000" w:rsidRPr="00000000" w14:paraId="00000016">
      <w:pPr>
        <w:numPr>
          <w:ilvl w:val="1"/>
          <w:numId w:val="20"/>
        </w:numPr>
        <w:spacing w:after="24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Whether </w:t>
      </w:r>
      <w:r w:rsidDel="00000000" w:rsidR="00000000" w:rsidRPr="00000000">
        <w:rPr>
          <w:rFonts w:ascii="Roboto Mono" w:cs="Roboto Mono" w:eastAsia="Roboto Mono" w:hAnsi="Roboto Mono"/>
          <w:b w:val="1"/>
          <w:color w:val="188038"/>
          <w:rtl w:val="0"/>
        </w:rPr>
        <w:t xml:space="preserve">removeTask(by:)</w:t>
      </w:r>
      <w:r w:rsidDel="00000000" w:rsidR="00000000" w:rsidRPr="00000000">
        <w:rPr>
          <w:rFonts w:ascii="Corbel" w:cs="Corbel" w:eastAsia="Corbel" w:hAnsi="Corbel"/>
          <w:rtl w:val="0"/>
        </w:rPr>
        <w:t xml:space="preserve"> was called, and which </w:t>
      </w:r>
      <w:r w:rsidDel="00000000" w:rsidR="00000000" w:rsidRPr="00000000">
        <w:rPr>
          <w:rFonts w:ascii="Roboto Mono" w:cs="Roboto Mono" w:eastAsia="Roboto Mono" w:hAnsi="Roboto Mono"/>
          <w:color w:val="188038"/>
          <w:rtl w:val="0"/>
        </w:rPr>
        <w:t xml:space="preserve">UUID</w:t>
      </w:r>
      <w:r w:rsidDel="00000000" w:rsidR="00000000" w:rsidRPr="00000000">
        <w:rPr>
          <w:rFonts w:ascii="Corbel" w:cs="Corbel" w:eastAsia="Corbel" w:hAnsi="Corbel"/>
          <w:rtl w:val="0"/>
        </w:rPr>
        <w:t xml:space="preserve"> was passed in</w:t>
      </w:r>
    </w:p>
    <w:p w:rsidR="00000000" w:rsidDel="00000000" w:rsidP="00000000" w:rsidRDefault="00000000" w:rsidRPr="00000000" w14:paraId="00000017">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Why an actor?</w:t>
      </w:r>
    </w:p>
    <w:p w:rsidR="00000000" w:rsidDel="00000000" w:rsidP="00000000" w:rsidRDefault="00000000" w:rsidRPr="00000000" w14:paraId="00000018">
      <w:pPr>
        <w:spacing w:after="240" w:before="240" w:lineRule="auto"/>
        <w:ind w:left="0" w:firstLine="0"/>
        <w:rPr>
          <w:rFonts w:ascii="Corbel" w:cs="Corbel" w:eastAsia="Corbel" w:hAnsi="Corbel"/>
        </w:rPr>
      </w:pPr>
      <w:r w:rsidDel="00000000" w:rsidR="00000000" w:rsidRPr="00000000">
        <w:rPr>
          <w:rFonts w:ascii="Corbel" w:cs="Corbel" w:eastAsia="Corbel" w:hAnsi="Corbel"/>
          <w:rtl w:val="0"/>
        </w:rPr>
        <w:t xml:space="preserve">Because our protocol </w:t>
      </w:r>
      <w:r w:rsidDel="00000000" w:rsidR="00000000" w:rsidRPr="00000000">
        <w:rPr>
          <w:rFonts w:ascii="Corbel" w:cs="Corbel" w:eastAsia="Corbel" w:hAnsi="Corbel"/>
          <w:rtl w:val="0"/>
        </w:rPr>
        <w:t xml:space="preserve">methods are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Corbel" w:cs="Corbel" w:eastAsia="Corbel" w:hAnsi="Corbel"/>
          <w:rtl w:val="0"/>
        </w:rPr>
        <w:t xml:space="preserve">, Swift’s concurrency model enforces that any mutable state used across concurrency domains must be </w:t>
      </w:r>
      <w:r w:rsidDel="00000000" w:rsidR="00000000" w:rsidRPr="00000000">
        <w:rPr>
          <w:rFonts w:ascii="Corbel" w:cs="Corbel" w:eastAsia="Corbel" w:hAnsi="Corbel"/>
          <w:i w:val="1"/>
          <w:rtl w:val="0"/>
        </w:rPr>
        <w:t xml:space="preserve">isolated</w:t>
      </w:r>
      <w:r w:rsidDel="00000000" w:rsidR="00000000" w:rsidRPr="00000000">
        <w:rPr>
          <w:rFonts w:ascii="Corbel" w:cs="Corbel" w:eastAsia="Corbel" w:hAnsi="Corbel"/>
          <w:rtl w:val="0"/>
        </w:rPr>
        <w:t xml:space="preserve"> to prevent data races. By defining our mock as an </w:t>
      </w:r>
      <w:r w:rsidDel="00000000" w:rsidR="00000000" w:rsidRPr="00000000">
        <w:rPr>
          <w:rFonts w:ascii="Corbel" w:cs="Corbel" w:eastAsia="Corbel" w:hAnsi="Corbel"/>
          <w:b w:val="1"/>
          <w:rtl w:val="0"/>
        </w:rPr>
        <w:t xml:space="preserve">actor</w:t>
      </w:r>
      <w:r w:rsidDel="00000000" w:rsidR="00000000" w:rsidRPr="00000000">
        <w:rPr>
          <w:rFonts w:ascii="Corbel" w:cs="Corbel" w:eastAsia="Corbel" w:hAnsi="Corbel"/>
          <w:rtl w:val="0"/>
        </w:rPr>
        <w:t xml:space="preserve">, we get:</w:t>
      </w:r>
    </w:p>
    <w:p w:rsidR="00000000" w:rsidDel="00000000" w:rsidP="00000000" w:rsidRDefault="00000000" w:rsidRPr="00000000" w14:paraId="00000019">
      <w:pPr>
        <w:numPr>
          <w:ilvl w:val="0"/>
          <w:numId w:val="6"/>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Automatic isolation</w:t>
      </w:r>
      <w:r w:rsidDel="00000000" w:rsidR="00000000" w:rsidRPr="00000000">
        <w:rPr>
          <w:rFonts w:ascii="Corbel" w:cs="Corbel" w:eastAsia="Corbel" w:hAnsi="Corbel"/>
          <w:rtl w:val="0"/>
        </w:rPr>
        <w:t xml:space="preserve"> of its stored properties</w:t>
      </w:r>
    </w:p>
    <w:p w:rsidR="00000000" w:rsidDel="00000000" w:rsidP="00000000" w:rsidRDefault="00000000" w:rsidRPr="00000000" w14:paraId="0000001A">
      <w:pPr>
        <w:numPr>
          <w:ilvl w:val="0"/>
          <w:numId w:val="6"/>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Safe, compiler‐enforced access to mutable state</w:t>
      </w:r>
    </w:p>
    <w:p w:rsidR="00000000" w:rsidDel="00000000" w:rsidP="00000000" w:rsidRDefault="00000000" w:rsidRPr="00000000" w14:paraId="0000001B">
      <w:pPr>
        <w:numPr>
          <w:ilvl w:val="0"/>
          <w:numId w:val="6"/>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No extra annotations or boilerplate</w:t>
      </w:r>
    </w:p>
    <w:p w:rsidR="00000000" w:rsidDel="00000000" w:rsidP="00000000" w:rsidRDefault="00000000" w:rsidRPr="00000000" w14:paraId="0000001C">
      <w:pPr>
        <w:spacing w:after="240" w:before="240" w:lineRule="auto"/>
        <w:ind w:left="720" w:firstLine="0"/>
        <w:rPr>
          <w:rFonts w:ascii="Corbel" w:cs="Corbel" w:eastAsia="Corbel" w:hAnsi="Corbel"/>
        </w:rPr>
      </w:pPr>
      <w:r w:rsidDel="00000000" w:rsidR="00000000" w:rsidRPr="00000000">
        <w:rPr>
          <w:rFonts w:ascii="Corbel" w:cs="Corbel" w:eastAsia="Corbel" w:hAnsi="Corbel"/>
        </w:rPr>
        <w:drawing>
          <wp:inline distB="114300" distT="114300" distL="114300" distR="114300">
            <wp:extent cx="4181475" cy="315277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814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ind w:left="720" w:hanging="360"/>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rFonts w:ascii="Corbel" w:cs="Corbel" w:eastAsia="Corbel" w:hAnsi="Corbel"/>
        </w:rPr>
      </w:pPr>
      <w:r w:rsidDel="00000000" w:rsidR="00000000" w:rsidRPr="00000000">
        <w:rPr>
          <w:rFonts w:ascii="Corbel" w:cs="Corbel" w:eastAsia="Corbel" w:hAnsi="Corbel"/>
          <w:b w:val="1"/>
          <w:rtl w:val="0"/>
        </w:rPr>
        <w:t xml:space="preserve">Alternative 1: </w:t>
      </w:r>
      <w:r w:rsidDel="00000000" w:rsidR="00000000" w:rsidRPr="00000000">
        <w:rPr>
          <w:rFonts w:ascii="Roboto Mono" w:cs="Roboto Mono" w:eastAsia="Roboto Mono" w:hAnsi="Roboto Mono"/>
          <w:b w:val="1"/>
          <w:color w:val="188038"/>
          <w:rtl w:val="0"/>
        </w:rPr>
        <w:t xml:space="preserve">@MainActor</w:t>
        <w:br w:type="textWrapping"/>
      </w:r>
      <w:r w:rsidDel="00000000" w:rsidR="00000000" w:rsidRPr="00000000">
        <w:rPr>
          <w:rFonts w:ascii="Corbel" w:cs="Corbel" w:eastAsia="Corbel" w:hAnsi="Corbel"/>
          <w:rtl w:val="0"/>
        </w:rPr>
        <w:t xml:space="preserve">If you know your tests will always execute on the main thread, you can annotate the mock class with </w:t>
      </w:r>
      <w:r w:rsidDel="00000000" w:rsidR="00000000" w:rsidRPr="00000000">
        <w:rPr>
          <w:rFonts w:ascii="Roboto Mono" w:cs="Roboto Mono" w:eastAsia="Roboto Mono" w:hAnsi="Roboto Mono"/>
          <w:color w:val="188038"/>
          <w:rtl w:val="0"/>
        </w:rPr>
        <w:t xml:space="preserve">@MainActor</w:t>
      </w:r>
      <w:r w:rsidDel="00000000" w:rsidR="00000000" w:rsidRPr="00000000">
        <w:rPr>
          <w:rFonts w:ascii="Corbel" w:cs="Corbel" w:eastAsia="Corbel" w:hAnsi="Corbel"/>
          <w:rtl w:val="0"/>
        </w:rPr>
        <w:t xml:space="preserve">. This tells Swift: “All methods and properties of this type run on the main thread.”</w:t>
      </w:r>
    </w:p>
    <w:p w:rsidR="00000000" w:rsidDel="00000000" w:rsidP="00000000" w:rsidRDefault="00000000" w:rsidRPr="00000000" w14:paraId="0000001F">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Pros:</w:t>
      </w:r>
    </w:p>
    <w:p w:rsidR="00000000" w:rsidDel="00000000" w:rsidP="00000000" w:rsidRDefault="00000000" w:rsidRPr="00000000" w14:paraId="00000020">
      <w:pPr>
        <w:numPr>
          <w:ilvl w:val="0"/>
          <w:numId w:val="24"/>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Simple to apply</w:t>
      </w:r>
    </w:p>
    <w:p w:rsidR="00000000" w:rsidDel="00000000" w:rsidP="00000000" w:rsidRDefault="00000000" w:rsidRPr="00000000" w14:paraId="00000021">
      <w:pPr>
        <w:numPr>
          <w:ilvl w:val="0"/>
          <w:numId w:val="24"/>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No need to convert your mock into an actor</w:t>
      </w:r>
    </w:p>
    <w:p w:rsidR="00000000" w:rsidDel="00000000" w:rsidP="00000000" w:rsidRDefault="00000000" w:rsidRPr="00000000" w14:paraId="00000022">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Cons:</w:t>
      </w:r>
    </w:p>
    <w:p w:rsidR="00000000" w:rsidDel="00000000" w:rsidP="00000000" w:rsidRDefault="00000000" w:rsidRPr="00000000" w14:paraId="00000023">
      <w:pPr>
        <w:numPr>
          <w:ilvl w:val="0"/>
          <w:numId w:val="17"/>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Tightly couples your test double to the main thread</w:t>
      </w:r>
    </w:p>
    <w:p w:rsidR="00000000" w:rsidDel="00000000" w:rsidP="00000000" w:rsidRDefault="00000000" w:rsidRPr="00000000" w14:paraId="00000024">
      <w:pPr>
        <w:numPr>
          <w:ilvl w:val="0"/>
          <w:numId w:val="17"/>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Less flexible if you ever need to run tests on background executors or in parallel</w:t>
      </w:r>
    </w:p>
    <w:p w:rsidR="00000000" w:rsidDel="00000000" w:rsidP="00000000" w:rsidRDefault="00000000" w:rsidRPr="00000000" w14:paraId="00000025">
      <w:pPr>
        <w:spacing w:after="240" w:before="240" w:lineRule="auto"/>
        <w:ind w:left="720" w:hanging="360"/>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rFonts w:ascii="Corbel" w:cs="Corbel" w:eastAsia="Corbel" w:hAnsi="Corbel"/>
        </w:rPr>
      </w:pPr>
      <w:r w:rsidDel="00000000" w:rsidR="00000000" w:rsidRPr="00000000">
        <w:rPr>
          <w:rFonts w:ascii="Corbel" w:cs="Corbel" w:eastAsia="Corbel" w:hAnsi="Corbel"/>
          <w:b w:val="1"/>
          <w:rtl w:val="0"/>
        </w:rPr>
        <w:t xml:space="preserve">Alternative 2: </w:t>
      </w:r>
      <w:r w:rsidDel="00000000" w:rsidR="00000000" w:rsidRPr="00000000">
        <w:rPr>
          <w:rFonts w:ascii="Roboto Mono" w:cs="Roboto Mono" w:eastAsia="Roboto Mono" w:hAnsi="Roboto Mono"/>
          <w:b w:val="1"/>
          <w:color w:val="188038"/>
          <w:rtl w:val="0"/>
        </w:rPr>
        <w:t xml:space="preserve">@unchecked Sendable</w:t>
        <w:br w:type="textWrapping"/>
      </w:r>
      <w:r w:rsidDel="00000000" w:rsidR="00000000" w:rsidRPr="00000000">
        <w:rPr>
          <w:rFonts w:ascii="Corbel" w:cs="Corbel" w:eastAsia="Corbel" w:hAnsi="Corbel"/>
          <w:rtl w:val="0"/>
        </w:rPr>
        <w:t xml:space="preserve">You can also declare your mock as </w:t>
      </w:r>
      <w:r w:rsidDel="00000000" w:rsidR="00000000" w:rsidRPr="00000000">
        <w:rPr>
          <w:rFonts w:ascii="Roboto Mono" w:cs="Roboto Mono" w:eastAsia="Roboto Mono" w:hAnsi="Roboto Mono"/>
          <w:color w:val="188038"/>
          <w:rtl w:val="0"/>
        </w:rPr>
        <w:t xml:space="preserve">@unchecked Sendable</w:t>
      </w:r>
      <w:r w:rsidDel="00000000" w:rsidR="00000000" w:rsidRPr="00000000">
        <w:rPr>
          <w:rFonts w:ascii="Corbel" w:cs="Corbel" w:eastAsia="Corbel" w:hAnsi="Corbel"/>
          <w:rtl w:val="0"/>
        </w:rPr>
        <w:t xml:space="preserve">, which opts out of the compiler’s isolation checks: “I promise this type is safe to share across threads, so don’t warn me about it.”</w:t>
      </w:r>
    </w:p>
    <w:p w:rsidR="00000000" w:rsidDel="00000000" w:rsidP="00000000" w:rsidRDefault="00000000" w:rsidRPr="00000000" w14:paraId="00000027">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Pros:</w:t>
      </w:r>
    </w:p>
    <w:p w:rsidR="00000000" w:rsidDel="00000000" w:rsidP="00000000" w:rsidRDefault="00000000" w:rsidRPr="00000000" w14:paraId="00000028">
      <w:pPr>
        <w:numPr>
          <w:ilvl w:val="0"/>
          <w:numId w:val="31"/>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Minimal changes to your existing class</w:t>
      </w:r>
    </w:p>
    <w:p w:rsidR="00000000" w:rsidDel="00000000" w:rsidP="00000000" w:rsidRDefault="00000000" w:rsidRPr="00000000" w14:paraId="00000029">
      <w:pPr>
        <w:numPr>
          <w:ilvl w:val="0"/>
          <w:numId w:val="31"/>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Avoids the overhead of actor syntax</w:t>
      </w:r>
    </w:p>
    <w:p w:rsidR="00000000" w:rsidDel="00000000" w:rsidP="00000000" w:rsidRDefault="00000000" w:rsidRPr="00000000" w14:paraId="0000002A">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Cons:</w:t>
      </w:r>
    </w:p>
    <w:p w:rsidR="00000000" w:rsidDel="00000000" w:rsidP="00000000" w:rsidRDefault="00000000" w:rsidRPr="00000000" w14:paraId="0000002B">
      <w:pPr>
        <w:numPr>
          <w:ilvl w:val="0"/>
          <w:numId w:val="14"/>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You take full responsibility for thread safety</w:t>
      </w:r>
    </w:p>
    <w:p w:rsidR="00000000" w:rsidDel="00000000" w:rsidP="00000000" w:rsidRDefault="00000000" w:rsidRPr="00000000" w14:paraId="0000002C">
      <w:pPr>
        <w:numPr>
          <w:ilvl w:val="0"/>
          <w:numId w:val="14"/>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If you accidentally introduce unsynchronized mutations, you can get data races with no compiler help</w:t>
      </w:r>
    </w:p>
    <w:p w:rsidR="00000000" w:rsidDel="00000000" w:rsidP="00000000" w:rsidRDefault="00000000" w:rsidRPr="00000000" w14:paraId="0000002D">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ind w:left="0" w:firstLine="0"/>
        <w:rPr>
          <w:rFonts w:ascii="Corbel" w:cs="Corbel" w:eastAsia="Corbel" w:hAnsi="Corbel"/>
        </w:rPr>
      </w:pPr>
      <w:r w:rsidDel="00000000" w:rsidR="00000000" w:rsidRPr="00000000">
        <w:rPr>
          <w:rFonts w:ascii="Corbel" w:cs="Corbel" w:eastAsia="Corbel" w:hAnsi="Corbel"/>
          <w:b w:val="1"/>
          <w:rtl w:val="0"/>
        </w:rPr>
        <w:t xml:space="preserve">Write two failing tests</w:t>
      </w:r>
      <w:r w:rsidDel="00000000" w:rsidR="00000000" w:rsidRPr="00000000">
        <w:rPr>
          <w:rFonts w:ascii="Corbel" w:cs="Corbel" w:eastAsia="Corbel" w:hAnsi="Corbel"/>
          <w:rtl w:val="0"/>
        </w:rPr>
        <w:t xml:space="preserve"> in </w:t>
      </w:r>
      <w:r w:rsidDel="00000000" w:rsidR="00000000" w:rsidRPr="00000000">
        <w:rPr>
          <w:rFonts w:ascii="Roboto Mono" w:cs="Roboto Mono" w:eastAsia="Roboto Mono" w:hAnsi="Roboto Mono"/>
          <w:b w:val="1"/>
          <w:color w:val="188038"/>
          <w:rtl w:val="0"/>
        </w:rPr>
        <w:t xml:space="preserve">TaskServiceTests.swift</w:t>
      </w:r>
      <w:r w:rsidDel="00000000" w:rsidR="00000000" w:rsidRPr="00000000">
        <w:rPr>
          <w:rFonts w:ascii="Corbel" w:cs="Corbel" w:eastAsia="Corbel" w:hAnsi="Corbel"/>
          <w:rtl w:val="0"/>
        </w:rPr>
        <w:t xml:space="preserve">:</w:t>
      </w:r>
    </w:p>
    <w:p w:rsidR="00000000" w:rsidDel="00000000" w:rsidP="00000000" w:rsidRDefault="00000000" w:rsidRPr="00000000" w14:paraId="0000002F">
      <w:pPr>
        <w:numPr>
          <w:ilvl w:val="1"/>
          <w:numId w:val="20"/>
        </w:numPr>
        <w:spacing w:after="0" w:afterAutospacing="0" w:before="240" w:lineRule="auto"/>
        <w:ind w:left="1440" w:hanging="360"/>
        <w:rPr>
          <w:rFonts w:ascii="Corbel" w:cs="Corbel" w:eastAsia="Corbel" w:hAnsi="Corbel"/>
        </w:rPr>
      </w:pPr>
      <w:r w:rsidDel="00000000" w:rsidR="00000000" w:rsidRPr="00000000">
        <w:rPr>
          <w:rFonts w:ascii="Roboto Mono" w:cs="Roboto Mono" w:eastAsia="Roboto Mono" w:hAnsi="Roboto Mono"/>
          <w:b w:val="1"/>
          <w:color w:val="188038"/>
          <w:rtl w:val="0"/>
        </w:rPr>
        <w:t xml:space="preserve">testCreateTask_CallsRepositoryAdd()</w:t>
      </w:r>
    </w:p>
    <w:p w:rsidR="00000000" w:rsidDel="00000000" w:rsidP="00000000" w:rsidRDefault="00000000" w:rsidRPr="00000000" w14:paraId="00000030">
      <w:pPr>
        <w:numPr>
          <w:ilvl w:val="2"/>
          <w:numId w:val="20"/>
        </w:numPr>
        <w:spacing w:after="0" w:afterAutospacing="0" w:before="0" w:beforeAutospacing="0" w:lineRule="auto"/>
        <w:ind w:left="2160" w:hanging="360"/>
        <w:rPr>
          <w:rFonts w:ascii="Corbel" w:cs="Corbel" w:eastAsia="Corbel" w:hAnsi="Corbel"/>
        </w:rPr>
      </w:pPr>
      <w:r w:rsidDel="00000000" w:rsidR="00000000" w:rsidRPr="00000000">
        <w:rPr>
          <w:rFonts w:ascii="Corbel" w:cs="Corbel" w:eastAsia="Corbel" w:hAnsi="Corbel"/>
          <w:b w:val="1"/>
          <w:rtl w:val="0"/>
        </w:rPr>
        <w:t xml:space="preserve">Arrange:</w:t>
      </w:r>
      <w:r w:rsidDel="00000000" w:rsidR="00000000" w:rsidRPr="00000000">
        <w:rPr>
          <w:rFonts w:ascii="Corbel" w:cs="Corbel" w:eastAsia="Corbel" w:hAnsi="Corbel"/>
          <w:rtl w:val="0"/>
        </w:rPr>
        <w:t xml:space="preserve"> Instantiate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with your </w:t>
      </w:r>
      <w:r w:rsidDel="00000000" w:rsidR="00000000" w:rsidRPr="00000000">
        <w:rPr>
          <w:rFonts w:ascii="Roboto Mono" w:cs="Roboto Mono" w:eastAsia="Roboto Mono" w:hAnsi="Roboto Mono"/>
          <w:color w:val="188038"/>
          <w:rtl w:val="0"/>
        </w:rPr>
        <w:t xml:space="preserve">TaskRepositoryMock</w:t>
      </w:r>
    </w:p>
    <w:p w:rsidR="00000000" w:rsidDel="00000000" w:rsidP="00000000" w:rsidRDefault="00000000" w:rsidRPr="00000000" w14:paraId="00000031">
      <w:pPr>
        <w:numPr>
          <w:ilvl w:val="2"/>
          <w:numId w:val="20"/>
        </w:numPr>
        <w:spacing w:after="0" w:afterAutospacing="0" w:before="0" w:beforeAutospacing="0" w:lineRule="auto"/>
        <w:ind w:left="2160" w:hanging="360"/>
        <w:rPr>
          <w:rFonts w:ascii="Corbel" w:cs="Corbel" w:eastAsia="Corbel" w:hAnsi="Corbel"/>
        </w:rPr>
      </w:pPr>
      <w:r w:rsidDel="00000000" w:rsidR="00000000" w:rsidRPr="00000000">
        <w:rPr>
          <w:rFonts w:ascii="Corbel" w:cs="Corbel" w:eastAsia="Corbel" w:hAnsi="Corbel"/>
          <w:b w:val="1"/>
          <w:rtl w:val="0"/>
        </w:rPr>
        <w:t xml:space="preserve">Act:</w:t>
      </w:r>
      <w:r w:rsidDel="00000000" w:rsidR="00000000" w:rsidRPr="00000000">
        <w:rPr>
          <w:rFonts w:ascii="Corbel" w:cs="Corbel" w:eastAsia="Corbel" w:hAnsi="Corbel"/>
          <w:rtl w:val="0"/>
        </w:rPr>
        <w:t xml:space="preserve"> Call </w:t>
      </w:r>
      <w:r w:rsidDel="00000000" w:rsidR="00000000" w:rsidRPr="00000000">
        <w:rPr>
          <w:rFonts w:ascii="Roboto Mono" w:cs="Roboto Mono" w:eastAsia="Roboto Mono" w:hAnsi="Roboto Mono"/>
          <w:color w:val="188038"/>
          <w:rtl w:val="0"/>
        </w:rPr>
        <w:t xml:space="preserve">service.createTask("Example")</w:t>
      </w:r>
    </w:p>
    <w:p w:rsidR="00000000" w:rsidDel="00000000" w:rsidP="00000000" w:rsidRDefault="00000000" w:rsidRPr="00000000" w14:paraId="00000032">
      <w:pPr>
        <w:numPr>
          <w:ilvl w:val="2"/>
          <w:numId w:val="20"/>
        </w:numPr>
        <w:spacing w:after="0" w:afterAutospacing="0" w:before="0" w:beforeAutospacing="0" w:lineRule="auto"/>
        <w:ind w:left="2160" w:hanging="360"/>
        <w:rPr>
          <w:rFonts w:ascii="Corbel" w:cs="Corbel" w:eastAsia="Corbel" w:hAnsi="Corbel"/>
        </w:rPr>
      </w:pPr>
      <w:r w:rsidDel="00000000" w:rsidR="00000000" w:rsidRPr="00000000">
        <w:rPr>
          <w:rFonts w:ascii="Corbel" w:cs="Corbel" w:eastAsia="Corbel" w:hAnsi="Corbel"/>
          <w:b w:val="1"/>
          <w:rtl w:val="0"/>
        </w:rPr>
        <w:t xml:space="preserve">Assert:</w:t>
      </w:r>
      <w:r w:rsidDel="00000000" w:rsidR="00000000" w:rsidRPr="00000000">
        <w:rPr>
          <w:rFonts w:ascii="Corbel" w:cs="Corbel" w:eastAsia="Corbel" w:hAnsi="Corbel"/>
          <w:rtl w:val="0"/>
        </w:rPr>
        <w:t xml:space="preserve"> Observe that the mock recorded </w:t>
      </w:r>
      <w:r w:rsidDel="00000000" w:rsidR="00000000" w:rsidRPr="00000000">
        <w:rPr>
          <w:rFonts w:ascii="Roboto Mono" w:cs="Roboto Mono" w:eastAsia="Roboto Mono" w:hAnsi="Roboto Mono"/>
          <w:color w:val="188038"/>
          <w:rtl w:val="0"/>
        </w:rPr>
        <w:t xml:space="preserve">addTaskCalled == true</w:t>
      </w:r>
      <w:r w:rsidDel="00000000" w:rsidR="00000000" w:rsidRPr="00000000">
        <w:rPr>
          <w:rFonts w:ascii="Corbel" w:cs="Corbel" w:eastAsia="Corbel" w:hAnsi="Corbel"/>
          <w:rtl w:val="0"/>
        </w:rPr>
        <w:t xml:space="preserve"> and that </w:t>
      </w:r>
      <w:r w:rsidDel="00000000" w:rsidR="00000000" w:rsidRPr="00000000">
        <w:rPr>
          <w:rFonts w:ascii="Roboto Mono" w:cs="Roboto Mono" w:eastAsia="Roboto Mono" w:hAnsi="Roboto Mono"/>
          <w:color w:val="188038"/>
          <w:rtl w:val="0"/>
        </w:rPr>
        <w:t xml:space="preserve">addedTask.title == "Example"</w:t>
      </w:r>
    </w:p>
    <w:p w:rsidR="00000000" w:rsidDel="00000000" w:rsidP="00000000" w:rsidRDefault="00000000" w:rsidRPr="00000000" w14:paraId="00000033">
      <w:pPr>
        <w:numPr>
          <w:ilvl w:val="1"/>
          <w:numId w:val="20"/>
        </w:numPr>
        <w:spacing w:after="0" w:afterAutospacing="0" w:before="0" w:beforeAutospacing="0" w:lineRule="auto"/>
        <w:ind w:left="1440" w:hanging="360"/>
        <w:rPr>
          <w:rFonts w:ascii="Corbel" w:cs="Corbel" w:eastAsia="Corbel" w:hAnsi="Corbel"/>
        </w:rPr>
      </w:pPr>
      <w:r w:rsidDel="00000000" w:rsidR="00000000" w:rsidRPr="00000000">
        <w:rPr>
          <w:rFonts w:ascii="Roboto Mono" w:cs="Roboto Mono" w:eastAsia="Roboto Mono" w:hAnsi="Roboto Mono"/>
          <w:b w:val="1"/>
          <w:color w:val="188038"/>
          <w:rtl w:val="0"/>
        </w:rPr>
        <w:t xml:space="preserve">testDeleteTask_CallsRepositoryRemove()</w:t>
      </w:r>
    </w:p>
    <w:p w:rsidR="00000000" w:rsidDel="00000000" w:rsidP="00000000" w:rsidRDefault="00000000" w:rsidRPr="00000000" w14:paraId="00000034">
      <w:pPr>
        <w:numPr>
          <w:ilvl w:val="2"/>
          <w:numId w:val="20"/>
        </w:numPr>
        <w:spacing w:after="0" w:afterAutospacing="0" w:before="0" w:beforeAutospacing="0" w:lineRule="auto"/>
        <w:ind w:left="2160" w:hanging="360"/>
        <w:rPr>
          <w:rFonts w:ascii="Corbel" w:cs="Corbel" w:eastAsia="Corbel" w:hAnsi="Corbel"/>
        </w:rPr>
      </w:pPr>
      <w:r w:rsidDel="00000000" w:rsidR="00000000" w:rsidRPr="00000000">
        <w:rPr>
          <w:rFonts w:ascii="Corbel" w:cs="Corbel" w:eastAsia="Corbel" w:hAnsi="Corbel"/>
          <w:b w:val="1"/>
          <w:rtl w:val="0"/>
        </w:rPr>
        <w:t xml:space="preserve">Arrange:</w:t>
      </w:r>
      <w:r w:rsidDel="00000000" w:rsidR="00000000" w:rsidRPr="00000000">
        <w:rPr>
          <w:rFonts w:ascii="Corbel" w:cs="Corbel" w:eastAsia="Corbel" w:hAnsi="Corbel"/>
          <w:rtl w:val="0"/>
        </w:rPr>
        <w:t xml:space="preserve"> Reuse (or re-instantiate) the same mock</w:t>
      </w:r>
    </w:p>
    <w:p w:rsidR="00000000" w:rsidDel="00000000" w:rsidP="00000000" w:rsidRDefault="00000000" w:rsidRPr="00000000" w14:paraId="00000035">
      <w:pPr>
        <w:numPr>
          <w:ilvl w:val="2"/>
          <w:numId w:val="20"/>
        </w:numPr>
        <w:spacing w:after="0" w:afterAutospacing="0" w:before="0" w:beforeAutospacing="0" w:lineRule="auto"/>
        <w:ind w:left="2160" w:hanging="360"/>
        <w:rPr>
          <w:rFonts w:ascii="Corbel" w:cs="Corbel" w:eastAsia="Corbel" w:hAnsi="Corbel"/>
        </w:rPr>
      </w:pPr>
      <w:r w:rsidDel="00000000" w:rsidR="00000000" w:rsidRPr="00000000">
        <w:rPr>
          <w:rFonts w:ascii="Corbel" w:cs="Corbel" w:eastAsia="Corbel" w:hAnsi="Corbel"/>
          <w:b w:val="1"/>
          <w:rtl w:val="0"/>
        </w:rPr>
        <w:t xml:space="preserve">Act:</w:t>
      </w:r>
      <w:r w:rsidDel="00000000" w:rsidR="00000000" w:rsidRPr="00000000">
        <w:rPr>
          <w:rFonts w:ascii="Corbel" w:cs="Corbel" w:eastAsia="Corbel" w:hAnsi="Corbel"/>
          <w:rtl w:val="0"/>
        </w:rPr>
        <w:t xml:space="preserve"> Call </w:t>
      </w:r>
      <w:r w:rsidDel="00000000" w:rsidR="00000000" w:rsidRPr="00000000">
        <w:rPr>
          <w:rFonts w:ascii="Roboto Mono" w:cs="Roboto Mono" w:eastAsia="Roboto Mono" w:hAnsi="Roboto Mono"/>
          <w:color w:val="188038"/>
          <w:rtl w:val="0"/>
        </w:rPr>
        <w:t xml:space="preserve">service.deleteTask(id: someUUID)</w:t>
      </w:r>
    </w:p>
    <w:p w:rsidR="00000000" w:rsidDel="00000000" w:rsidP="00000000" w:rsidRDefault="00000000" w:rsidRPr="00000000" w14:paraId="00000036">
      <w:pPr>
        <w:numPr>
          <w:ilvl w:val="2"/>
          <w:numId w:val="20"/>
        </w:numPr>
        <w:spacing w:after="0" w:afterAutospacing="0" w:before="0" w:beforeAutospacing="0" w:lineRule="auto"/>
        <w:ind w:left="2160" w:hanging="360"/>
        <w:rPr>
          <w:rFonts w:ascii="Corbel" w:cs="Corbel" w:eastAsia="Corbel" w:hAnsi="Corbel"/>
        </w:rPr>
      </w:pPr>
      <w:r w:rsidDel="00000000" w:rsidR="00000000" w:rsidRPr="00000000">
        <w:rPr>
          <w:rFonts w:ascii="Corbel" w:cs="Corbel" w:eastAsia="Corbel" w:hAnsi="Corbel"/>
          <w:b w:val="1"/>
          <w:rtl w:val="0"/>
        </w:rPr>
        <w:t xml:space="preserve">Assert:</w:t>
      </w:r>
      <w:r w:rsidDel="00000000" w:rsidR="00000000" w:rsidRPr="00000000">
        <w:rPr>
          <w:rFonts w:ascii="Corbel" w:cs="Corbel" w:eastAsia="Corbel" w:hAnsi="Corbel"/>
          <w:rtl w:val="0"/>
        </w:rPr>
        <w:t xml:space="preserve"> Observe that the mock recorded </w:t>
      </w:r>
      <w:r w:rsidDel="00000000" w:rsidR="00000000" w:rsidRPr="00000000">
        <w:rPr>
          <w:rFonts w:ascii="Roboto Mono" w:cs="Roboto Mono" w:eastAsia="Roboto Mono" w:hAnsi="Roboto Mono"/>
          <w:color w:val="188038"/>
          <w:rtl w:val="0"/>
        </w:rPr>
        <w:t xml:space="preserve">removeTaskCalled == true</w:t>
      </w:r>
      <w:r w:rsidDel="00000000" w:rsidR="00000000" w:rsidRPr="00000000">
        <w:rPr>
          <w:rFonts w:ascii="Corbel" w:cs="Corbel" w:eastAsia="Corbel" w:hAnsi="Corbel"/>
          <w:rtl w:val="0"/>
        </w:rPr>
        <w:t xml:space="preserve"> and </w:t>
      </w:r>
      <w:r w:rsidDel="00000000" w:rsidR="00000000" w:rsidRPr="00000000">
        <w:rPr>
          <w:rFonts w:ascii="Roboto Mono" w:cs="Roboto Mono" w:eastAsia="Roboto Mono" w:hAnsi="Roboto Mono"/>
          <w:color w:val="188038"/>
          <w:rtl w:val="0"/>
        </w:rPr>
        <w:t xml:space="preserve">removedID == someUUID</w:t>
      </w:r>
    </w:p>
    <w:p w:rsidR="00000000" w:rsidDel="00000000" w:rsidP="00000000" w:rsidRDefault="00000000" w:rsidRPr="00000000" w14:paraId="00000037">
      <w:pPr>
        <w:numPr>
          <w:ilvl w:val="0"/>
          <w:numId w:val="20"/>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Run the tests</w:t>
      </w:r>
      <w:r w:rsidDel="00000000" w:rsidR="00000000" w:rsidRPr="00000000">
        <w:rPr>
          <w:rFonts w:ascii="Corbel" w:cs="Corbel" w:eastAsia="Corbel" w:hAnsi="Corbel"/>
          <w:rtl w:val="0"/>
        </w:rPr>
        <w:t xml:space="preserve">. They should </w:t>
      </w:r>
      <w:r w:rsidDel="00000000" w:rsidR="00000000" w:rsidRPr="00000000">
        <w:rPr>
          <w:rFonts w:ascii="Corbel" w:cs="Corbel" w:eastAsia="Corbel" w:hAnsi="Corbel"/>
          <w:b w:val="1"/>
          <w:rtl w:val="0"/>
        </w:rPr>
        <w:t xml:space="preserve">fail</w:t>
      </w:r>
      <w:r w:rsidDel="00000000" w:rsidR="00000000" w:rsidRPr="00000000">
        <w:rPr>
          <w:rFonts w:ascii="Corbel" w:cs="Corbel" w:eastAsia="Corbel" w:hAnsi="Corbel"/>
          <w:rtl w:val="0"/>
        </w:rPr>
        <w:t xml:space="preserve"> immediately, because no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implementation exists yet.</w:t>
      </w:r>
    </w:p>
    <w:p w:rsidR="00000000" w:rsidDel="00000000" w:rsidP="00000000" w:rsidRDefault="00000000" w:rsidRPr="00000000" w14:paraId="00000038">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082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after="80" w:before="280" w:lineRule="auto"/>
        <w:ind w:left="0" w:firstLine="0"/>
        <w:rPr>
          <w:rFonts w:ascii="Corbel" w:cs="Corbel" w:eastAsia="Corbel" w:hAnsi="Corbel"/>
          <w:color w:val="000000"/>
          <w:sz w:val="26"/>
          <w:szCs w:val="26"/>
        </w:rPr>
      </w:pPr>
      <w:bookmarkStart w:colFirst="0" w:colLast="0" w:name="_heading=h.2ekcwjfxuve0" w:id="7"/>
      <w:bookmarkEnd w:id="7"/>
      <w:r w:rsidDel="00000000" w:rsidR="00000000" w:rsidRPr="00000000">
        <w:rPr>
          <w:rFonts w:ascii="Corbel" w:cs="Corbel" w:eastAsia="Corbel" w:hAnsi="Corbel"/>
          <w:color w:val="000000"/>
          <w:sz w:val="26"/>
          <w:szCs w:val="26"/>
          <w:rtl w:val="0"/>
        </w:rPr>
        <w:t xml:space="preserve">Step 3 — GREEN: Provide the Minimal Implementation</w:t>
      </w:r>
    </w:p>
    <w:p w:rsidR="00000000" w:rsidDel="00000000" w:rsidP="00000000" w:rsidRDefault="00000000" w:rsidRPr="00000000" w14:paraId="0000003B">
      <w:pPr>
        <w:numPr>
          <w:ilvl w:val="0"/>
          <w:numId w:val="29"/>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Implement </w:t>
      </w:r>
      <w:r w:rsidDel="00000000" w:rsidR="00000000" w:rsidRPr="00000000">
        <w:rPr>
          <w:rFonts w:ascii="Roboto Mono" w:cs="Roboto Mono" w:eastAsia="Roboto Mono" w:hAnsi="Roboto Mono"/>
          <w:b w:val="1"/>
          <w:color w:val="188038"/>
          <w:rtl w:val="0"/>
        </w:rPr>
        <w:t xml:space="preserve">TaskService</w:t>
      </w:r>
    </w:p>
    <w:p w:rsidR="00000000" w:rsidDel="00000000" w:rsidP="00000000" w:rsidRDefault="00000000" w:rsidRPr="00000000" w14:paraId="0000003C">
      <w:pPr>
        <w:numPr>
          <w:ilvl w:val="1"/>
          <w:numId w:val="29"/>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Add an initializer that accepts a </w:t>
      </w:r>
      <w:r w:rsidDel="00000000" w:rsidR="00000000" w:rsidRPr="00000000">
        <w:rPr>
          <w:rFonts w:ascii="Roboto Mono" w:cs="Roboto Mono" w:eastAsia="Roboto Mono" w:hAnsi="Roboto Mono"/>
          <w:color w:val="188038"/>
          <w:rtl w:val="0"/>
        </w:rPr>
        <w:t xml:space="preserve">TaskRepositoryProtocol</w:t>
      </w:r>
      <w:r w:rsidDel="00000000" w:rsidR="00000000" w:rsidRPr="00000000">
        <w:rPr>
          <w:rFonts w:ascii="Corbel" w:cs="Corbel" w:eastAsia="Corbel" w:hAnsi="Corbel"/>
          <w:rtl w:val="0"/>
        </w:rPr>
        <w:t xml:space="preserve">.</w:t>
      </w:r>
    </w:p>
    <w:p w:rsidR="00000000" w:rsidDel="00000000" w:rsidP="00000000" w:rsidRDefault="00000000" w:rsidRPr="00000000" w14:paraId="0000003D">
      <w:pPr>
        <w:numPr>
          <w:ilvl w:val="1"/>
          <w:numId w:val="29"/>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Implement </w:t>
      </w:r>
      <w:r w:rsidDel="00000000" w:rsidR="00000000" w:rsidRPr="00000000">
        <w:rPr>
          <w:rFonts w:ascii="Roboto Mono" w:cs="Roboto Mono" w:eastAsia="Roboto Mono" w:hAnsi="Roboto Mono"/>
          <w:color w:val="188038"/>
          <w:rtl w:val="0"/>
        </w:rPr>
        <w:t xml:space="preserve">createTask(title:)</w:t>
      </w:r>
      <w:r w:rsidDel="00000000" w:rsidR="00000000" w:rsidRPr="00000000">
        <w:rPr>
          <w:rFonts w:ascii="Corbel" w:cs="Corbel" w:eastAsia="Corbel" w:hAnsi="Corbel"/>
          <w:rtl w:val="0"/>
        </w:rPr>
        <w:t xml:space="preserve"> to call </w:t>
      </w:r>
      <w:r w:rsidDel="00000000" w:rsidR="00000000" w:rsidRPr="00000000">
        <w:rPr>
          <w:rFonts w:ascii="Roboto Mono" w:cs="Roboto Mono" w:eastAsia="Roboto Mono" w:hAnsi="Roboto Mono"/>
          <w:color w:val="188038"/>
          <w:rtl w:val="0"/>
        </w:rPr>
        <w:t xml:space="preserve">repository.addTask(_:)</w:t>
      </w:r>
      <w:r w:rsidDel="00000000" w:rsidR="00000000" w:rsidRPr="00000000">
        <w:rPr>
          <w:rFonts w:ascii="Corbel" w:cs="Corbel" w:eastAsia="Corbel" w:hAnsi="Corbel"/>
          <w:rtl w:val="0"/>
        </w:rPr>
        <w:t xml:space="preserve">.</w:t>
      </w:r>
    </w:p>
    <w:p w:rsidR="00000000" w:rsidDel="00000000" w:rsidP="00000000" w:rsidRDefault="00000000" w:rsidRPr="00000000" w14:paraId="0000003E">
      <w:pPr>
        <w:numPr>
          <w:ilvl w:val="1"/>
          <w:numId w:val="29"/>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Implement </w:t>
      </w:r>
      <w:r w:rsidDel="00000000" w:rsidR="00000000" w:rsidRPr="00000000">
        <w:rPr>
          <w:rFonts w:ascii="Roboto Mono" w:cs="Roboto Mono" w:eastAsia="Roboto Mono" w:hAnsi="Roboto Mono"/>
          <w:color w:val="188038"/>
          <w:rtl w:val="0"/>
        </w:rPr>
        <w:t xml:space="preserve">deleteTask(id:)</w:t>
      </w:r>
      <w:r w:rsidDel="00000000" w:rsidR="00000000" w:rsidRPr="00000000">
        <w:rPr>
          <w:rFonts w:ascii="Corbel" w:cs="Corbel" w:eastAsia="Corbel" w:hAnsi="Corbel"/>
          <w:rtl w:val="0"/>
        </w:rPr>
        <w:t xml:space="preserve"> to call </w:t>
      </w:r>
      <w:r w:rsidDel="00000000" w:rsidR="00000000" w:rsidRPr="00000000">
        <w:rPr>
          <w:rFonts w:ascii="Roboto Mono" w:cs="Roboto Mono" w:eastAsia="Roboto Mono" w:hAnsi="Roboto Mono"/>
          <w:color w:val="188038"/>
          <w:rtl w:val="0"/>
        </w:rPr>
        <w:t xml:space="preserve">repository.removeTask(by:)</w:t>
      </w:r>
      <w:r w:rsidDel="00000000" w:rsidR="00000000" w:rsidRPr="00000000">
        <w:rPr>
          <w:rFonts w:ascii="Corbel" w:cs="Corbel" w:eastAsia="Corbel" w:hAnsi="Corbel"/>
          <w:rtl w:val="0"/>
        </w:rPr>
        <w:t xml:space="preserve">.</w:t>
      </w:r>
    </w:p>
    <w:p w:rsidR="00000000" w:rsidDel="00000000" w:rsidP="00000000" w:rsidRDefault="00000000" w:rsidRPr="00000000" w14:paraId="0000003F">
      <w:pPr>
        <w:numPr>
          <w:ilvl w:val="0"/>
          <w:numId w:val="29"/>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Verify the Mock</w:t>
      </w:r>
    </w:p>
    <w:p w:rsidR="00000000" w:rsidDel="00000000" w:rsidP="00000000" w:rsidRDefault="00000000" w:rsidRPr="00000000" w14:paraId="00000040">
      <w:pPr>
        <w:numPr>
          <w:ilvl w:val="1"/>
          <w:numId w:val="29"/>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Ensure your </w:t>
      </w:r>
      <w:r w:rsidDel="00000000" w:rsidR="00000000" w:rsidRPr="00000000">
        <w:rPr>
          <w:rFonts w:ascii="Roboto Mono" w:cs="Roboto Mono" w:eastAsia="Roboto Mono" w:hAnsi="Roboto Mono"/>
          <w:color w:val="188038"/>
          <w:rtl w:val="0"/>
        </w:rPr>
        <w:t xml:space="preserve">TaskRepositoryMock</w:t>
      </w:r>
      <w:r w:rsidDel="00000000" w:rsidR="00000000" w:rsidRPr="00000000">
        <w:rPr>
          <w:rFonts w:ascii="Corbel" w:cs="Corbel" w:eastAsia="Corbel" w:hAnsi="Corbel"/>
          <w:rtl w:val="0"/>
        </w:rPr>
        <w:t xml:space="preserve"> actor is available in </w:t>
      </w:r>
      <w:r w:rsidDel="00000000" w:rsidR="00000000" w:rsidRPr="00000000">
        <w:rPr>
          <w:rFonts w:ascii="Roboto Mono" w:cs="Roboto Mono" w:eastAsia="Roboto Mono" w:hAnsi="Roboto Mono"/>
          <w:color w:val="188038"/>
          <w:rtl w:val="0"/>
        </w:rPr>
        <w:t xml:space="preserve">Tests/Mocks/</w:t>
      </w:r>
      <w:r w:rsidDel="00000000" w:rsidR="00000000" w:rsidRPr="00000000">
        <w:rPr>
          <w:rFonts w:ascii="Corbel" w:cs="Corbel" w:eastAsia="Corbel" w:hAnsi="Corbel"/>
          <w:rtl w:val="0"/>
        </w:rPr>
        <w:t xml:space="preserve"> and conforms to </w:t>
      </w:r>
      <w:r w:rsidDel="00000000" w:rsidR="00000000" w:rsidRPr="00000000">
        <w:rPr>
          <w:rFonts w:ascii="Roboto Mono" w:cs="Roboto Mono" w:eastAsia="Roboto Mono" w:hAnsi="Roboto Mono"/>
          <w:color w:val="188038"/>
          <w:rtl w:val="0"/>
        </w:rPr>
        <w:t xml:space="preserve">RepositoryProtocol</w:t>
      </w:r>
      <w:r w:rsidDel="00000000" w:rsidR="00000000" w:rsidRPr="00000000">
        <w:rPr>
          <w:rFonts w:ascii="Corbel" w:cs="Corbel" w:eastAsia="Corbel" w:hAnsi="Corbel"/>
          <w:rtl w:val="0"/>
        </w:rPr>
        <w:t xml:space="preserve">.</w:t>
      </w:r>
    </w:p>
    <w:p w:rsidR="00000000" w:rsidDel="00000000" w:rsidP="00000000" w:rsidRDefault="00000000" w:rsidRPr="00000000" w14:paraId="00000041">
      <w:pPr>
        <w:numPr>
          <w:ilvl w:val="1"/>
          <w:numId w:val="29"/>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After running the service methods, read back the mock’s recorded properties (</w:t>
      </w:r>
      <w:r w:rsidDel="00000000" w:rsidR="00000000" w:rsidRPr="00000000">
        <w:rPr>
          <w:rFonts w:ascii="Roboto Mono" w:cs="Roboto Mono" w:eastAsia="Roboto Mono" w:hAnsi="Roboto Mono"/>
          <w:color w:val="188038"/>
          <w:rtl w:val="0"/>
        </w:rPr>
        <w:t xml:space="preserve">addTaskCalled</w:t>
      </w:r>
      <w:r w:rsidDel="00000000" w:rsidR="00000000" w:rsidRPr="00000000">
        <w:rPr>
          <w:rFonts w:ascii="Corbel" w:cs="Corbel" w:eastAsia="Corbel" w:hAnsi="Corbel"/>
          <w:rtl w:val="0"/>
        </w:rPr>
        <w:t xml:space="preserve">, </w:t>
      </w:r>
      <w:r w:rsidDel="00000000" w:rsidR="00000000" w:rsidRPr="00000000">
        <w:rPr>
          <w:rFonts w:ascii="Roboto Mono" w:cs="Roboto Mono" w:eastAsia="Roboto Mono" w:hAnsi="Roboto Mono"/>
          <w:color w:val="188038"/>
          <w:rtl w:val="0"/>
        </w:rPr>
        <w:t xml:space="preserve">addedTask</w:t>
      </w:r>
      <w:r w:rsidDel="00000000" w:rsidR="00000000" w:rsidRPr="00000000">
        <w:rPr>
          <w:rFonts w:ascii="Corbel" w:cs="Corbel" w:eastAsia="Corbel" w:hAnsi="Corbel"/>
          <w:rtl w:val="0"/>
        </w:rPr>
        <w:t xml:space="preserve">, </w:t>
      </w:r>
      <w:r w:rsidDel="00000000" w:rsidR="00000000" w:rsidRPr="00000000">
        <w:rPr>
          <w:rFonts w:ascii="Roboto Mono" w:cs="Roboto Mono" w:eastAsia="Roboto Mono" w:hAnsi="Roboto Mono"/>
          <w:color w:val="188038"/>
          <w:rtl w:val="0"/>
        </w:rPr>
        <w:t xml:space="preserve">removeTaskCalled</w:t>
      </w:r>
      <w:r w:rsidDel="00000000" w:rsidR="00000000" w:rsidRPr="00000000">
        <w:rPr>
          <w:rFonts w:ascii="Corbel" w:cs="Corbel" w:eastAsia="Corbel" w:hAnsi="Corbel"/>
          <w:rtl w:val="0"/>
        </w:rPr>
        <w:t xml:space="preserve">, </w:t>
      </w:r>
      <w:r w:rsidDel="00000000" w:rsidR="00000000" w:rsidRPr="00000000">
        <w:rPr>
          <w:rFonts w:ascii="Roboto Mono" w:cs="Roboto Mono" w:eastAsia="Roboto Mono" w:hAnsi="Roboto Mono"/>
          <w:color w:val="188038"/>
          <w:rtl w:val="0"/>
        </w:rPr>
        <w:t xml:space="preserve">removedID</w:t>
      </w:r>
      <w:r w:rsidDel="00000000" w:rsidR="00000000" w:rsidRPr="00000000">
        <w:rPr>
          <w:rFonts w:ascii="Corbel" w:cs="Corbel" w:eastAsia="Corbel" w:hAnsi="Corbel"/>
          <w:rtl w:val="0"/>
        </w:rPr>
        <w:t xml:space="preserve">) to confirm they reflect the exact calls you expect.</w:t>
      </w:r>
    </w:p>
    <w:p w:rsidR="00000000" w:rsidDel="00000000" w:rsidP="00000000" w:rsidRDefault="00000000" w:rsidRPr="00000000" w14:paraId="00000042">
      <w:pPr>
        <w:numPr>
          <w:ilvl w:val="0"/>
          <w:numId w:val="29"/>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Run the Tests</w:t>
      </w:r>
    </w:p>
    <w:p w:rsidR="00000000" w:rsidDel="00000000" w:rsidP="00000000" w:rsidRDefault="00000000" w:rsidRPr="00000000" w14:paraId="00000043">
      <w:pPr>
        <w:numPr>
          <w:ilvl w:val="1"/>
          <w:numId w:val="29"/>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Execute your test suite.</w:t>
      </w:r>
    </w:p>
    <w:p w:rsidR="00000000" w:rsidDel="00000000" w:rsidP="00000000" w:rsidRDefault="00000000" w:rsidRPr="00000000" w14:paraId="00000044">
      <w:pPr>
        <w:numPr>
          <w:ilvl w:val="1"/>
          <w:numId w:val="29"/>
        </w:numPr>
        <w:spacing w:after="24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Confirm that both </w:t>
      </w:r>
      <w:r w:rsidDel="00000000" w:rsidR="00000000" w:rsidRPr="00000000">
        <w:rPr>
          <w:rFonts w:ascii="Roboto Mono" w:cs="Roboto Mono" w:eastAsia="Roboto Mono" w:hAnsi="Roboto Mono"/>
          <w:color w:val="188038"/>
          <w:rtl w:val="0"/>
        </w:rPr>
        <w:t xml:space="preserve">testCreateTask_CallsRepositoryAdd()</w:t>
      </w:r>
      <w:r w:rsidDel="00000000" w:rsidR="00000000" w:rsidRPr="00000000">
        <w:rPr>
          <w:rFonts w:ascii="Corbel" w:cs="Corbel" w:eastAsia="Corbel" w:hAnsi="Corbel"/>
          <w:rtl w:val="0"/>
        </w:rPr>
        <w:t xml:space="preserve"> and </w:t>
      </w:r>
      <w:r w:rsidDel="00000000" w:rsidR="00000000" w:rsidRPr="00000000">
        <w:rPr>
          <w:rFonts w:ascii="Roboto Mono" w:cs="Roboto Mono" w:eastAsia="Roboto Mono" w:hAnsi="Roboto Mono"/>
          <w:color w:val="188038"/>
          <w:rtl w:val="0"/>
        </w:rPr>
        <w:t xml:space="preserve">testDeleteTask_CallsRepositoryRemove()</w:t>
      </w:r>
      <w:r w:rsidDel="00000000" w:rsidR="00000000" w:rsidRPr="00000000">
        <w:rPr>
          <w:rFonts w:ascii="Corbel" w:cs="Corbel" w:eastAsia="Corbel" w:hAnsi="Corbel"/>
          <w:rtl w:val="0"/>
        </w:rPr>
        <w:t xml:space="preserve"> now pass, and that the mock’s flags and stored values match the titles and IDs you provided.</w:t>
      </w:r>
      <w:r w:rsidDel="00000000" w:rsidR="00000000" w:rsidRPr="00000000">
        <w:rPr>
          <w:rtl w:val="0"/>
        </w:rPr>
      </w:r>
    </w:p>
    <w:p w:rsidR="00000000" w:rsidDel="00000000" w:rsidP="00000000" w:rsidRDefault="00000000" w:rsidRPr="00000000" w14:paraId="00000045">
      <w:pPr>
        <w:spacing w:after="240" w:before="240" w:lineRule="auto"/>
        <w:rPr>
          <w:rFonts w:ascii="Corbel" w:cs="Corbel" w:eastAsia="Corbel" w:hAnsi="Corbel"/>
          <w:b w:val="1"/>
        </w:rPr>
      </w:pPr>
      <w:r w:rsidDel="00000000" w:rsidR="00000000" w:rsidRPr="00000000">
        <w:rPr>
          <w:rFonts w:ascii="Corbel" w:cs="Corbel" w:eastAsia="Corbel" w:hAnsi="Corbel"/>
          <w:rtl w:val="0"/>
        </w:rPr>
        <w:t xml:space="preserve">This minimal implementation satisfies exactly the behavior your RED-phase tests expect, no more, no less.</w:t>
      </w:r>
      <w:r w:rsidDel="00000000" w:rsidR="00000000" w:rsidRPr="00000000">
        <w:rPr>
          <w:rtl w:val="0"/>
        </w:rPr>
      </w:r>
    </w:p>
    <w:p w:rsidR="00000000" w:rsidDel="00000000" w:rsidP="00000000" w:rsidRDefault="00000000" w:rsidRPr="00000000" w14:paraId="00000046">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Rule="auto"/>
        <w:rPr>
          <w:rFonts w:ascii="Corbel" w:cs="Corbel" w:eastAsia="Corbel" w:hAnsi="Corbel"/>
          <w:color w:val="000000"/>
          <w:sz w:val="26"/>
          <w:szCs w:val="26"/>
        </w:rPr>
      </w:pPr>
      <w:bookmarkStart w:colFirst="0" w:colLast="0" w:name="_heading=h.mgosysfuujzu" w:id="8"/>
      <w:bookmarkEnd w:id="8"/>
      <w:r w:rsidDel="00000000" w:rsidR="00000000" w:rsidRPr="00000000">
        <w:rPr>
          <w:rtl w:val="0"/>
        </w:rPr>
      </w:r>
    </w:p>
    <w:p w:rsidR="00000000" w:rsidDel="00000000" w:rsidP="00000000" w:rsidRDefault="00000000" w:rsidRPr="00000000" w14:paraId="00000048">
      <w:pPr>
        <w:pStyle w:val="Heading3"/>
        <w:keepNext w:val="0"/>
        <w:keepLines w:val="0"/>
        <w:spacing w:after="80" w:before="280" w:lineRule="auto"/>
        <w:rPr>
          <w:rFonts w:ascii="Corbel" w:cs="Corbel" w:eastAsia="Corbel" w:hAnsi="Corbel"/>
          <w:color w:val="000000"/>
          <w:sz w:val="26"/>
          <w:szCs w:val="26"/>
        </w:rPr>
      </w:pPr>
      <w:bookmarkStart w:colFirst="0" w:colLast="0" w:name="_heading=h.l0o6wxr64em" w:id="9"/>
      <w:bookmarkEnd w:id="9"/>
      <w:r w:rsidDel="00000000" w:rsidR="00000000" w:rsidRPr="00000000">
        <w:rPr>
          <w:rFonts w:ascii="Corbel" w:cs="Corbel" w:eastAsia="Corbel" w:hAnsi="Corbel"/>
          <w:color w:val="000000"/>
          <w:sz w:val="26"/>
          <w:szCs w:val="26"/>
          <w:rtl w:val="0"/>
        </w:rPr>
        <w:t xml:space="preserve">Step 4 — REFACTOR</w:t>
      </w:r>
    </w:p>
    <w:p w:rsidR="00000000" w:rsidDel="00000000" w:rsidP="00000000" w:rsidRDefault="00000000" w:rsidRPr="00000000" w14:paraId="00000049">
      <w:pPr>
        <w:numPr>
          <w:ilvl w:val="0"/>
          <w:numId w:val="12"/>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Extract any duplicated setup in your tests into helper methods.</w:t>
      </w:r>
    </w:p>
    <w:p w:rsidR="00000000" w:rsidDel="00000000" w:rsidP="00000000" w:rsidRDefault="00000000" w:rsidRPr="00000000" w14:paraId="0000004A">
      <w:pPr>
        <w:numPr>
          <w:ilvl w:val="0"/>
          <w:numId w:val="1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Simplify mock implementation where possible.</w:t>
      </w:r>
    </w:p>
    <w:p w:rsidR="00000000" w:rsidDel="00000000" w:rsidP="00000000" w:rsidRDefault="00000000" w:rsidRPr="00000000" w14:paraId="0000004B">
      <w:pPr>
        <w:numPr>
          <w:ilvl w:val="0"/>
          <w:numId w:val="1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Verify production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is minimal, no test-only code remains.</w:t>
      </w:r>
    </w:p>
    <w:p w:rsidR="00000000" w:rsidDel="00000000" w:rsidP="00000000" w:rsidRDefault="00000000" w:rsidRPr="00000000" w14:paraId="0000004C">
      <w:pPr>
        <w:numPr>
          <w:ilvl w:val="0"/>
          <w:numId w:val="12"/>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Re-run </w:t>
      </w:r>
      <w:r w:rsidDel="00000000" w:rsidR="00000000" w:rsidRPr="00000000">
        <w:rPr>
          <w:rFonts w:ascii="Corbel" w:cs="Corbel" w:eastAsia="Corbel" w:hAnsi="Corbel"/>
          <w:b w:val="1"/>
          <w:rtl w:val="0"/>
        </w:rPr>
        <w:t xml:space="preserve">all</w:t>
      </w:r>
      <w:r w:rsidDel="00000000" w:rsidR="00000000" w:rsidRPr="00000000">
        <w:rPr>
          <w:rFonts w:ascii="Corbel" w:cs="Corbel" w:eastAsia="Corbel" w:hAnsi="Corbel"/>
          <w:rtl w:val="0"/>
        </w:rPr>
        <w:t xml:space="preserve"> tests to guard against regressions.</w:t>
      </w:r>
    </w:p>
    <w:p w:rsidR="00000000" w:rsidDel="00000000" w:rsidP="00000000" w:rsidRDefault="00000000" w:rsidRPr="00000000" w14:paraId="0000004D">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before="360" w:lineRule="auto"/>
        <w:rPr>
          <w:rFonts w:ascii="Corbel" w:cs="Corbel" w:eastAsia="Corbel" w:hAnsi="Corbel"/>
        </w:rPr>
      </w:pPr>
      <w:bookmarkStart w:colFirst="0" w:colLast="0" w:name="_heading=h.x3bxbdmbfw8i" w:id="10"/>
      <w:bookmarkEnd w:id="10"/>
      <w:r w:rsidDel="00000000" w:rsidR="00000000" w:rsidRPr="00000000">
        <w:rPr>
          <w:rFonts w:ascii="Corbel" w:cs="Corbel" w:eastAsia="Corbel" w:hAnsi="Corbel"/>
          <w:color w:val="000000"/>
          <w:sz w:val="34"/>
          <w:szCs w:val="34"/>
          <w:rtl w:val="0"/>
        </w:rPr>
        <w:t xml:space="preserve">QLC-5.1 — Automated Mocks with Cuckoo (Swift 5 Compatible) </w:t>
      </w:r>
      <w:r w:rsidDel="00000000" w:rsidR="00000000" w:rsidRPr="00000000">
        <w:rPr>
          <w:rtl w:val="0"/>
        </w:rPr>
      </w:r>
    </w:p>
    <w:p w:rsidR="00000000" w:rsidDel="00000000" w:rsidP="00000000" w:rsidRDefault="00000000" w:rsidRPr="00000000" w14:paraId="0000004F">
      <w:pPr>
        <w:pStyle w:val="Heading3"/>
        <w:keepNext w:val="0"/>
        <w:keepLines w:val="0"/>
        <w:spacing w:after="80" w:before="280" w:lineRule="auto"/>
        <w:rPr>
          <w:rFonts w:ascii="Corbel" w:cs="Corbel" w:eastAsia="Corbel" w:hAnsi="Corbel"/>
          <w:color w:val="000000"/>
          <w:sz w:val="26"/>
          <w:szCs w:val="26"/>
        </w:rPr>
      </w:pPr>
      <w:bookmarkStart w:colFirst="0" w:colLast="0" w:name="_heading=h.ga4k9sueg2fv" w:id="11"/>
      <w:bookmarkEnd w:id="11"/>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50">
      <w:pPr>
        <w:numPr>
          <w:ilvl w:val="0"/>
          <w:numId w:val="27"/>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Eliminate manual mock boilerplate by using </w:t>
      </w:r>
      <w:r w:rsidDel="00000000" w:rsidR="00000000" w:rsidRPr="00000000">
        <w:rPr>
          <w:rFonts w:ascii="Corbel" w:cs="Corbel" w:eastAsia="Corbel" w:hAnsi="Corbel"/>
          <w:b w:val="1"/>
          <w:rtl w:val="0"/>
        </w:rPr>
        <w:t xml:space="preserve">Cuckoo</w:t>
      </w:r>
      <w:r w:rsidDel="00000000" w:rsidR="00000000" w:rsidRPr="00000000">
        <w:rPr>
          <w:rFonts w:ascii="Corbel" w:cs="Corbel" w:eastAsia="Corbel" w:hAnsi="Corbel"/>
          <w:rtl w:val="0"/>
        </w:rPr>
        <w:t xml:space="preserve"> to generate a mock for </w:t>
      </w:r>
      <w:r w:rsidDel="00000000" w:rsidR="00000000" w:rsidRPr="00000000">
        <w:rPr>
          <w:rFonts w:ascii="Roboto Mono" w:cs="Roboto Mono" w:eastAsia="Roboto Mono" w:hAnsi="Roboto Mono"/>
          <w:color w:val="188038"/>
          <w:rtl w:val="0"/>
        </w:rPr>
        <w:t xml:space="preserve">RepositoryProtocol</w:t>
      </w:r>
      <w:r w:rsidDel="00000000" w:rsidR="00000000" w:rsidRPr="00000000">
        <w:rPr>
          <w:rFonts w:ascii="Corbel" w:cs="Corbel" w:eastAsia="Corbel" w:hAnsi="Corbel"/>
          <w:rtl w:val="0"/>
        </w:rPr>
        <w:t xml:space="preserve">.</w:t>
      </w:r>
    </w:p>
    <w:p w:rsidR="00000000" w:rsidDel="00000000" w:rsidP="00000000" w:rsidRDefault="00000000" w:rsidRPr="00000000" w14:paraId="00000051">
      <w:pPr>
        <w:numPr>
          <w:ilvl w:val="0"/>
          <w:numId w:val="27"/>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Gain expressive </w:t>
      </w:r>
      <w:r w:rsidDel="00000000" w:rsidR="00000000" w:rsidRPr="00000000">
        <w:rPr>
          <w:rFonts w:ascii="Roboto Mono" w:cs="Roboto Mono" w:eastAsia="Roboto Mono" w:hAnsi="Roboto Mono"/>
          <w:color w:val="188038"/>
          <w:rtl w:val="0"/>
        </w:rPr>
        <w:t xml:space="preserve">stub(...)</w:t>
      </w:r>
      <w:r w:rsidDel="00000000" w:rsidR="00000000" w:rsidRPr="00000000">
        <w:rPr>
          <w:rFonts w:ascii="Corbel" w:cs="Corbel" w:eastAsia="Corbel" w:hAnsi="Corbel"/>
          <w:rtl w:val="0"/>
        </w:rPr>
        <w:t xml:space="preserve"> and </w:t>
      </w:r>
      <w:r w:rsidDel="00000000" w:rsidR="00000000" w:rsidRPr="00000000">
        <w:rPr>
          <w:rFonts w:ascii="Roboto Mono" w:cs="Roboto Mono" w:eastAsia="Roboto Mono" w:hAnsi="Roboto Mono"/>
          <w:color w:val="188038"/>
          <w:rtl w:val="0"/>
        </w:rPr>
        <w:t xml:space="preserve">verify(...)</w:t>
      </w:r>
      <w:r w:rsidDel="00000000" w:rsidR="00000000" w:rsidRPr="00000000">
        <w:rPr>
          <w:rFonts w:ascii="Corbel" w:cs="Corbel" w:eastAsia="Corbel" w:hAnsi="Corbel"/>
          <w:rtl w:val="0"/>
        </w:rPr>
        <w:t xml:space="preserve"> APIs for interaction testing.</w:t>
      </w:r>
    </w:p>
    <w:p w:rsidR="00000000" w:rsidDel="00000000" w:rsidP="00000000" w:rsidRDefault="00000000" w:rsidRPr="00000000" w14:paraId="00000052">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after="80" w:before="280" w:lineRule="auto"/>
        <w:rPr>
          <w:rFonts w:ascii="Corbel" w:cs="Corbel" w:eastAsia="Corbel" w:hAnsi="Corbel"/>
          <w:color w:val="000000"/>
          <w:sz w:val="26"/>
          <w:szCs w:val="26"/>
        </w:rPr>
      </w:pPr>
      <w:bookmarkStart w:colFirst="0" w:colLast="0" w:name="_heading=h.t48xfdxks22e" w:id="12"/>
      <w:bookmarkEnd w:id="12"/>
      <w:r w:rsidDel="00000000" w:rsidR="00000000" w:rsidRPr="00000000">
        <w:rPr>
          <w:rFonts w:ascii="Corbel" w:cs="Corbel" w:eastAsia="Corbel" w:hAnsi="Corbel"/>
          <w:color w:val="000000"/>
          <w:sz w:val="26"/>
          <w:szCs w:val="26"/>
          <w:rtl w:val="0"/>
        </w:rPr>
        <w:t xml:space="preserve">Step 1 — Add Cuckoo as a Test Dependency</w:t>
      </w:r>
    </w:p>
    <w:p w:rsidR="00000000" w:rsidDel="00000000" w:rsidP="00000000" w:rsidRDefault="00000000" w:rsidRPr="00000000" w14:paraId="00000054">
      <w:pPr>
        <w:numPr>
          <w:ilvl w:val="0"/>
          <w:numId w:val="18"/>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Add the Cuckoo package to your project via Swift Package Manager.</w:t>
      </w:r>
    </w:p>
    <w:p w:rsidR="00000000" w:rsidDel="00000000" w:rsidP="00000000" w:rsidRDefault="00000000" w:rsidRPr="00000000" w14:paraId="00000055">
      <w:pPr>
        <w:numPr>
          <w:ilvl w:val="0"/>
          <w:numId w:val="18"/>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Include it </w:t>
      </w:r>
      <w:r w:rsidDel="00000000" w:rsidR="00000000" w:rsidRPr="00000000">
        <w:rPr>
          <w:rFonts w:ascii="Corbel" w:cs="Corbel" w:eastAsia="Corbel" w:hAnsi="Corbel"/>
          <w:b w:val="1"/>
          <w:rtl w:val="0"/>
        </w:rPr>
        <w:t xml:space="preserve">only</w:t>
      </w:r>
      <w:r w:rsidDel="00000000" w:rsidR="00000000" w:rsidRPr="00000000">
        <w:rPr>
          <w:rFonts w:ascii="Corbel" w:cs="Corbel" w:eastAsia="Corbel" w:hAnsi="Corbel"/>
          <w:rtl w:val="0"/>
        </w:rPr>
        <w:t xml:space="preserve"> in your test target. (https://github.com/Brightify/Cuckoo.git)</w:t>
      </w:r>
    </w:p>
    <w:p w:rsidR="00000000" w:rsidDel="00000000" w:rsidP="00000000" w:rsidRDefault="00000000" w:rsidRPr="00000000" w14:paraId="00000056">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8702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rFonts w:ascii="Corbel" w:cs="Corbel" w:eastAsia="Corbel" w:hAnsi="Corbel"/>
        </w:rPr>
      </w:pPr>
      <w:r w:rsidDel="00000000" w:rsidR="00000000" w:rsidRPr="00000000">
        <w:rPr>
          <w:rFonts w:ascii="Corbel" w:cs="Corbel" w:eastAsia="Corbel" w:hAnsi="Corbel"/>
          <w:rtl w:val="0"/>
        </w:rPr>
        <w:t xml:space="preserve">Set the Cuckoo target as IOSTDDTests:</w:t>
      </w:r>
    </w:p>
    <w:p w:rsidR="00000000" w:rsidDel="00000000" w:rsidP="00000000" w:rsidRDefault="00000000" w:rsidRPr="00000000" w14:paraId="00000058">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8702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after="80" w:before="280" w:lineRule="auto"/>
        <w:rPr>
          <w:rFonts w:ascii="Corbel" w:cs="Corbel" w:eastAsia="Corbel" w:hAnsi="Corbel"/>
          <w:color w:val="000000"/>
          <w:sz w:val="26"/>
          <w:szCs w:val="26"/>
        </w:rPr>
      </w:pPr>
      <w:bookmarkStart w:colFirst="0" w:colLast="0" w:name="_heading=h.92eotb76kabr" w:id="13"/>
      <w:bookmarkEnd w:id="13"/>
      <w:r w:rsidDel="00000000" w:rsidR="00000000" w:rsidRPr="00000000">
        <w:rPr>
          <w:rFonts w:ascii="Corbel" w:cs="Corbel" w:eastAsia="Corbel" w:hAnsi="Corbel"/>
          <w:color w:val="000000"/>
          <w:sz w:val="26"/>
          <w:szCs w:val="26"/>
          <w:rtl w:val="0"/>
        </w:rPr>
        <w:t xml:space="preserve">Step 2 — Configure the Cuckoo Run Script</w:t>
      </w:r>
    </w:p>
    <w:p w:rsidR="00000000" w:rsidDel="00000000" w:rsidP="00000000" w:rsidRDefault="00000000" w:rsidRPr="00000000" w14:paraId="0000005B">
      <w:pPr>
        <w:numPr>
          <w:ilvl w:val="0"/>
          <w:numId w:val="13"/>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In your test target’s </w:t>
      </w:r>
      <w:r w:rsidDel="00000000" w:rsidR="00000000" w:rsidRPr="00000000">
        <w:rPr>
          <w:rFonts w:ascii="Corbel" w:cs="Corbel" w:eastAsia="Corbel" w:hAnsi="Corbel"/>
          <w:b w:val="1"/>
          <w:rtl w:val="0"/>
        </w:rPr>
        <w:t xml:space="preserve">Build Phases</w:t>
      </w:r>
      <w:r w:rsidDel="00000000" w:rsidR="00000000" w:rsidRPr="00000000">
        <w:rPr>
          <w:rFonts w:ascii="Corbel" w:cs="Corbel" w:eastAsia="Corbel" w:hAnsi="Corbel"/>
          <w:rtl w:val="0"/>
        </w:rPr>
        <w:t xml:space="preserve">, add a </w:t>
      </w:r>
      <w:r w:rsidDel="00000000" w:rsidR="00000000" w:rsidRPr="00000000">
        <w:rPr>
          <w:rFonts w:ascii="Corbel" w:cs="Corbel" w:eastAsia="Corbel" w:hAnsi="Corbel"/>
          <w:b w:val="1"/>
          <w:rtl w:val="0"/>
        </w:rPr>
        <w:t xml:space="preserve">Run Script</w:t>
      </w:r>
      <w:r w:rsidDel="00000000" w:rsidR="00000000" w:rsidRPr="00000000">
        <w:rPr>
          <w:rFonts w:ascii="Corbel" w:cs="Corbel" w:eastAsia="Corbel" w:hAnsi="Corbel"/>
          <w:rtl w:val="0"/>
        </w:rPr>
        <w:t xml:space="preserve"> before “Compile Sources.”</w:t>
      </w:r>
    </w:p>
    <w:p w:rsidR="00000000" w:rsidDel="00000000" w:rsidP="00000000" w:rsidRDefault="00000000" w:rsidRPr="00000000" w14:paraId="0000005C">
      <w:pPr>
        <w:numPr>
          <w:ilvl w:val="0"/>
          <w:numId w:val="13"/>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Point the script at the Cuckoo generator and your </w:t>
      </w:r>
      <w:r w:rsidDel="00000000" w:rsidR="00000000" w:rsidRPr="00000000">
        <w:rPr>
          <w:rFonts w:ascii="Roboto Mono" w:cs="Roboto Mono" w:eastAsia="Roboto Mono" w:hAnsi="Roboto Mono"/>
          <w:color w:val="188038"/>
          <w:rtl w:val="0"/>
        </w:rPr>
        <w:t xml:space="preserve">RepositoryProtocol.swift</w:t>
      </w:r>
      <w:r w:rsidDel="00000000" w:rsidR="00000000" w:rsidRPr="00000000">
        <w:rPr>
          <w:rFonts w:ascii="Corbel" w:cs="Corbel" w:eastAsia="Corbel" w:hAnsi="Corbel"/>
          <w:rtl w:val="0"/>
        </w:rPr>
        <w:t xml:space="preserve"> file. (The </w:t>
      </w:r>
      <w:r w:rsidDel="00000000" w:rsidR="00000000" w:rsidRPr="00000000">
        <w:rPr>
          <w:rFonts w:ascii="Corbel" w:cs="Corbel" w:eastAsia="Corbel" w:hAnsi="Corbel"/>
          <w:b w:val="1"/>
          <w:rtl w:val="0"/>
        </w:rPr>
        <w:t xml:space="preserve">CuckooGenerator</w:t>
      </w:r>
      <w:r w:rsidDel="00000000" w:rsidR="00000000" w:rsidRPr="00000000">
        <w:rPr>
          <w:rFonts w:ascii="Corbel" w:cs="Corbel" w:eastAsia="Corbel" w:hAnsi="Corbel"/>
          <w:rtl w:val="0"/>
        </w:rPr>
        <w:t xml:space="preserve"> product is an </w:t>
      </w:r>
      <w:r w:rsidDel="00000000" w:rsidR="00000000" w:rsidRPr="00000000">
        <w:rPr>
          <w:rFonts w:ascii="Corbel" w:cs="Corbel" w:eastAsia="Corbel" w:hAnsi="Corbel"/>
          <w:b w:val="1"/>
          <w:rtl w:val="0"/>
        </w:rPr>
        <w:t xml:space="preserve">executable</w:t>
      </w:r>
      <w:r w:rsidDel="00000000" w:rsidR="00000000" w:rsidRPr="00000000">
        <w:rPr>
          <w:rFonts w:ascii="Corbel" w:cs="Corbel" w:eastAsia="Corbel" w:hAnsi="Corbel"/>
          <w:rtl w:val="0"/>
        </w:rPr>
        <w:t xml:space="preserve">, not a library, so you don’t add it to a target, instead you invoke it from your Run Script phase)</w:t>
      </w:r>
    </w:p>
    <w:p w:rsidR="00000000" w:rsidDel="00000000" w:rsidP="00000000" w:rsidRDefault="00000000" w:rsidRPr="00000000" w14:paraId="0000005D">
      <w:pPr>
        <w:numPr>
          <w:ilvl w:val="0"/>
          <w:numId w:val="13"/>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Specify an output folder (e.g., </w:t>
      </w:r>
      <w:r w:rsidDel="00000000" w:rsidR="00000000" w:rsidRPr="00000000">
        <w:rPr>
          <w:rFonts w:ascii="Roboto Mono" w:cs="Roboto Mono" w:eastAsia="Roboto Mono" w:hAnsi="Roboto Mono"/>
          <w:color w:val="188038"/>
          <w:rtl w:val="0"/>
        </w:rPr>
        <w:t xml:space="preserve">Tests/Mocks/</w:t>
      </w:r>
      <w:r w:rsidDel="00000000" w:rsidR="00000000" w:rsidRPr="00000000">
        <w:rPr>
          <w:rFonts w:ascii="Corbel" w:cs="Corbel" w:eastAsia="Corbel" w:hAnsi="Corbel"/>
          <w:rtl w:val="0"/>
        </w:rPr>
        <w:t xml:space="preserve">) for the generated mock.</w:t>
      </w:r>
    </w:p>
    <w:p w:rsidR="00000000" w:rsidDel="00000000" w:rsidP="00000000" w:rsidRDefault="00000000" w:rsidRPr="00000000" w14:paraId="0000005E">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Step by Step:</w:t>
      </w:r>
    </w:p>
    <w:p w:rsidR="00000000" w:rsidDel="00000000" w:rsidP="00000000" w:rsidRDefault="00000000" w:rsidRPr="00000000" w14:paraId="0000005F">
      <w:pPr>
        <w:numPr>
          <w:ilvl w:val="0"/>
          <w:numId w:val="16"/>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In Xcode’s Project Navigator, click on your project.</w:t>
      </w:r>
    </w:p>
    <w:p w:rsidR="00000000" w:rsidDel="00000000" w:rsidP="00000000" w:rsidRDefault="00000000" w:rsidRPr="00000000" w14:paraId="00000060">
      <w:pPr>
        <w:numPr>
          <w:ilvl w:val="0"/>
          <w:numId w:val="16"/>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Under “TARGETS,” select </w:t>
      </w:r>
      <w:r w:rsidDel="00000000" w:rsidR="00000000" w:rsidRPr="00000000">
        <w:rPr>
          <w:rFonts w:ascii="Corbel" w:cs="Corbel" w:eastAsia="Corbel" w:hAnsi="Corbel"/>
          <w:b w:val="1"/>
          <w:rtl w:val="0"/>
        </w:rPr>
        <w:t xml:space="preserve">IOSTDDTests</w:t>
      </w:r>
      <w:r w:rsidDel="00000000" w:rsidR="00000000" w:rsidRPr="00000000">
        <w:rPr>
          <w:rFonts w:ascii="Corbel" w:cs="Corbel" w:eastAsia="Corbel" w:hAnsi="Corbel"/>
          <w:rtl w:val="0"/>
        </w:rPr>
        <w:t xml:space="preserve">.</w:t>
      </w:r>
    </w:p>
    <w:p w:rsidR="00000000" w:rsidDel="00000000" w:rsidP="00000000" w:rsidRDefault="00000000" w:rsidRPr="00000000" w14:paraId="00000061">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Open Build Phases</w:t>
      </w:r>
    </w:p>
    <w:p w:rsidR="00000000" w:rsidDel="00000000" w:rsidP="00000000" w:rsidRDefault="00000000" w:rsidRPr="00000000" w14:paraId="00000062">
      <w:pPr>
        <w:numPr>
          <w:ilvl w:val="0"/>
          <w:numId w:val="8"/>
        </w:numPr>
        <w:spacing w:after="24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With the test target selected, switch to the </w:t>
      </w:r>
      <w:r w:rsidDel="00000000" w:rsidR="00000000" w:rsidRPr="00000000">
        <w:rPr>
          <w:rFonts w:ascii="Corbel" w:cs="Corbel" w:eastAsia="Corbel" w:hAnsi="Corbel"/>
          <w:b w:val="1"/>
          <w:rtl w:val="0"/>
        </w:rPr>
        <w:t xml:space="preserve">Build Phases</w:t>
      </w:r>
      <w:r w:rsidDel="00000000" w:rsidR="00000000" w:rsidRPr="00000000">
        <w:rPr>
          <w:rFonts w:ascii="Corbel" w:cs="Corbel" w:eastAsia="Corbel" w:hAnsi="Corbel"/>
          <w:rtl w:val="0"/>
        </w:rPr>
        <w:t xml:space="preserve"> tab.</w:t>
      </w:r>
    </w:p>
    <w:p w:rsidR="00000000" w:rsidDel="00000000" w:rsidP="00000000" w:rsidRDefault="00000000" w:rsidRPr="00000000" w14:paraId="00000063">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Add a New Run Script</w:t>
      </w:r>
    </w:p>
    <w:p w:rsidR="00000000" w:rsidDel="00000000" w:rsidP="00000000" w:rsidRDefault="00000000" w:rsidRPr="00000000" w14:paraId="00000064">
      <w:pPr>
        <w:numPr>
          <w:ilvl w:val="0"/>
          <w:numId w:val="28"/>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Click the “+” in the top left of the Build Phases list.</w:t>
      </w:r>
    </w:p>
    <w:p w:rsidR="00000000" w:rsidDel="00000000" w:rsidP="00000000" w:rsidRDefault="00000000" w:rsidRPr="00000000" w14:paraId="00000065">
      <w:pPr>
        <w:numPr>
          <w:ilvl w:val="0"/>
          <w:numId w:val="28"/>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Choose </w:t>
      </w:r>
      <w:r w:rsidDel="00000000" w:rsidR="00000000" w:rsidRPr="00000000">
        <w:rPr>
          <w:rFonts w:ascii="Corbel" w:cs="Corbel" w:eastAsia="Corbel" w:hAnsi="Corbel"/>
          <w:b w:val="1"/>
          <w:rtl w:val="0"/>
        </w:rPr>
        <w:t xml:space="preserve">“New Run Script Phase.”</w:t>
      </w:r>
    </w:p>
    <w:p w:rsidR="00000000" w:rsidDel="00000000" w:rsidP="00000000" w:rsidRDefault="00000000" w:rsidRPr="00000000" w14:paraId="00000066">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Drag It Above “Compile Sources”</w:t>
      </w:r>
    </w:p>
    <w:p w:rsidR="00000000" w:rsidDel="00000000" w:rsidP="00000000" w:rsidRDefault="00000000" w:rsidRPr="00000000" w14:paraId="00000067">
      <w:pPr>
        <w:numPr>
          <w:ilvl w:val="0"/>
          <w:numId w:val="2"/>
        </w:numPr>
        <w:spacing w:after="24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In the phases list, drag your new Run Script so that it sits </w:t>
      </w:r>
      <w:r w:rsidDel="00000000" w:rsidR="00000000" w:rsidRPr="00000000">
        <w:rPr>
          <w:rFonts w:ascii="Corbel" w:cs="Corbel" w:eastAsia="Corbel" w:hAnsi="Corbel"/>
          <w:b w:val="1"/>
          <w:rtl w:val="0"/>
        </w:rPr>
        <w:t xml:space="preserve">above</w:t>
      </w:r>
      <w:r w:rsidDel="00000000" w:rsidR="00000000" w:rsidRPr="00000000">
        <w:rPr>
          <w:rFonts w:ascii="Corbel" w:cs="Corbel" w:eastAsia="Corbel" w:hAnsi="Corbel"/>
          <w:rtl w:val="0"/>
        </w:rPr>
        <w:t xml:space="preserve"> the “Compile Sources” step. That way mocks are generated before the tests compile.</w:t>
      </w:r>
    </w:p>
    <w:p w:rsidR="00000000" w:rsidDel="00000000" w:rsidP="00000000" w:rsidRDefault="00000000" w:rsidRPr="00000000" w14:paraId="00000068">
      <w:pPr>
        <w:spacing w:after="240" w:before="240" w:lineRule="auto"/>
        <w:ind w:left="0" w:firstLine="0"/>
        <w:rPr>
          <w:rFonts w:ascii="Corbel" w:cs="Corbel" w:eastAsia="Corbel" w:hAnsi="Corbel"/>
          <w:b w:val="1"/>
        </w:rPr>
      </w:pPr>
      <w:r w:rsidDel="00000000" w:rsidR="00000000" w:rsidRPr="00000000">
        <w:rPr>
          <w:rFonts w:ascii="Corbel" w:cs="Corbel" w:eastAsia="Corbel" w:hAnsi="Corbel"/>
          <w:b w:val="1"/>
          <w:rtl w:val="0"/>
        </w:rPr>
        <w:t xml:space="preserve">Paste the Generation Command</w:t>
      </w:r>
    </w:p>
    <w:p w:rsidR="00000000" w:rsidDel="00000000" w:rsidP="00000000" w:rsidRDefault="00000000" w:rsidRPr="00000000" w14:paraId="00000069">
      <w:pPr>
        <w:numPr>
          <w:ilvl w:val="0"/>
          <w:numId w:val="11"/>
        </w:numPr>
        <w:spacing w:after="24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In the script editor, enter something like (see below):</w:t>
      </w:r>
    </w:p>
    <w:p w:rsidR="00000000" w:rsidDel="00000000" w:rsidP="00000000" w:rsidRDefault="00000000" w:rsidRPr="00000000" w14:paraId="0000006A">
      <w:pPr>
        <w:spacing w:after="240" w:before="240" w:lineRule="auto"/>
        <w:ind w:left="0" w:firstLine="0"/>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2352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235200"/>
                    </a:xfrm>
                    <a:prstGeom prst="rect"/>
                    <a:ln/>
                  </pic:spPr>
                </pic:pic>
              </a:graphicData>
            </a:graphic>
          </wp:inline>
        </w:drawing>
      </w:r>
      <w:r w:rsidDel="00000000" w:rsidR="00000000" w:rsidRPr="00000000">
        <w:rPr>
          <w:rFonts w:ascii="Corbel" w:cs="Corbel" w:eastAsia="Corbel" w:hAnsi="Corbel"/>
          <w:rtl w:val="0"/>
        </w:rPr>
        <w:br w:type="textWrapping"/>
      </w:r>
    </w:p>
    <w:p w:rsidR="00000000" w:rsidDel="00000000" w:rsidP="00000000" w:rsidRDefault="00000000" w:rsidRPr="00000000" w14:paraId="0000006B">
      <w:pPr>
        <w:numPr>
          <w:ilvl w:val="0"/>
          <w:numId w:val="11"/>
        </w:numPr>
        <w:spacing w:after="240" w:before="240" w:lineRule="auto"/>
        <w:ind w:left="720" w:hanging="360"/>
        <w:rPr>
          <w:rFonts w:ascii="Corbel" w:cs="Corbel" w:eastAsia="Corbel" w:hAnsi="Corbel"/>
          <w:u w:val="none"/>
        </w:rPr>
      </w:pPr>
      <w:r w:rsidDel="00000000" w:rsidR="00000000" w:rsidRPr="00000000">
        <w:rPr>
          <w:rFonts w:ascii="Corbel" w:cs="Corbel" w:eastAsia="Corbel" w:hAnsi="Corbel"/>
          <w:rtl w:val="0"/>
        </w:rPr>
        <w:t xml:space="preserve">Adjust paths/target names as needed for your project layout.</w:t>
      </w:r>
    </w:p>
    <w:p w:rsidR="00000000" w:rsidDel="00000000" w:rsidP="00000000" w:rsidRDefault="00000000" w:rsidRPr="00000000" w14:paraId="0000006C">
      <w:pPr>
        <w:spacing w:after="240" w:before="240" w:lineRule="auto"/>
        <w:ind w:left="0" w:firstLine="0"/>
        <w:rPr>
          <w:rFonts w:ascii="Corbel" w:cs="Corbel" w:eastAsia="Corbel" w:hAnsi="Corbel"/>
          <w:b w:val="1"/>
        </w:rPr>
      </w:pPr>
      <w:r w:rsidDel="00000000" w:rsidR="00000000" w:rsidRPr="00000000">
        <w:rPr>
          <w:rFonts w:ascii="Corbel" w:cs="Corbel" w:eastAsia="Corbel" w:hAnsi="Corbel"/>
          <w:b w:val="1"/>
          <w:rtl w:val="0"/>
        </w:rPr>
        <w:t xml:space="preserve">Ensure the Output Folder Exists</w:t>
      </w:r>
    </w:p>
    <w:p w:rsidR="00000000" w:rsidDel="00000000" w:rsidP="00000000" w:rsidRDefault="00000000" w:rsidRPr="00000000" w14:paraId="0000006D">
      <w:pPr>
        <w:numPr>
          <w:ilvl w:val="0"/>
          <w:numId w:val="3"/>
        </w:numPr>
        <w:spacing w:after="0" w:afterAutospacing="0" w:before="240" w:lineRule="auto"/>
        <w:ind w:left="720" w:hanging="360"/>
        <w:rPr>
          <w:rFonts w:ascii="Corbel" w:cs="Corbel" w:eastAsia="Corbel" w:hAnsi="Corbel"/>
          <w:u w:val="none"/>
        </w:rPr>
      </w:pPr>
      <w:r w:rsidDel="00000000" w:rsidR="00000000" w:rsidRPr="00000000">
        <w:rPr>
          <w:rFonts w:ascii="Corbel" w:cs="Corbel" w:eastAsia="Corbel" w:hAnsi="Corbel"/>
          <w:rtl w:val="0"/>
        </w:rPr>
        <w:t xml:space="preserve">Make sure there’s a </w:t>
      </w:r>
      <w:r w:rsidDel="00000000" w:rsidR="00000000" w:rsidRPr="00000000">
        <w:rPr>
          <w:rFonts w:ascii="Corbel" w:cs="Corbel" w:eastAsia="Corbel" w:hAnsi="Corbel"/>
          <w:b w:val="1"/>
          <w:rtl w:val="0"/>
        </w:rPr>
        <w:t xml:space="preserve">Tests/Mocks/</w:t>
      </w:r>
      <w:r w:rsidDel="00000000" w:rsidR="00000000" w:rsidRPr="00000000">
        <w:rPr>
          <w:rFonts w:ascii="Corbel" w:cs="Corbel" w:eastAsia="Corbel" w:hAnsi="Corbel"/>
          <w:rtl w:val="0"/>
        </w:rPr>
        <w:t xml:space="preserve"> directory in your project.</w:t>
      </w:r>
    </w:p>
    <w:p w:rsidR="00000000" w:rsidDel="00000000" w:rsidP="00000000" w:rsidRDefault="00000000" w:rsidRPr="00000000" w14:paraId="0000006E">
      <w:pPr>
        <w:numPr>
          <w:ilvl w:val="0"/>
          <w:numId w:val="3"/>
        </w:numPr>
        <w:spacing w:after="240" w:before="0" w:beforeAutospacing="0" w:lineRule="auto"/>
        <w:ind w:left="720" w:hanging="360"/>
        <w:rPr>
          <w:u w:val="none"/>
        </w:rPr>
      </w:pPr>
      <w:r w:rsidDel="00000000" w:rsidR="00000000" w:rsidRPr="00000000">
        <w:rPr>
          <w:rFonts w:ascii="Corbel" w:cs="Corbel" w:eastAsia="Corbel" w:hAnsi="Corbel"/>
          <w:rtl w:val="0"/>
        </w:rPr>
        <w:t xml:space="preserve">If not, create it so Cuckoo has a place to write </w:t>
      </w:r>
      <w:r w:rsidDel="00000000" w:rsidR="00000000" w:rsidRPr="00000000">
        <w:rPr>
          <w:rFonts w:ascii="Roboto Mono" w:cs="Roboto Mono" w:eastAsia="Roboto Mono" w:hAnsi="Roboto Mono"/>
          <w:color w:val="188038"/>
          <w:rtl w:val="0"/>
        </w:rPr>
        <w:t xml:space="preserve">MockRepositoryProtocol.swift</w:t>
      </w:r>
      <w:r w:rsidDel="00000000" w:rsidR="00000000" w:rsidRPr="00000000">
        <w:rPr>
          <w:rFonts w:ascii="Corbel" w:cs="Corbel" w:eastAsia="Corbel" w:hAnsi="Corbel"/>
          <w:rtl w:val="0"/>
        </w:rPr>
        <w:t xml:space="preserve">.</w:t>
      </w:r>
    </w:p>
    <w:p w:rsidR="00000000" w:rsidDel="00000000" w:rsidP="00000000" w:rsidRDefault="00000000" w:rsidRPr="00000000" w14:paraId="0000006F">
      <w:pPr>
        <w:spacing w:after="240" w:before="240" w:lineRule="auto"/>
        <w:ind w:left="0" w:firstLine="0"/>
        <w:rPr>
          <w:rFonts w:ascii="Corbel" w:cs="Corbel" w:eastAsia="Corbel" w:hAnsi="Corbel"/>
          <w:b w:val="1"/>
        </w:rPr>
      </w:pPr>
      <w:r w:rsidDel="00000000" w:rsidR="00000000" w:rsidRPr="00000000">
        <w:rPr>
          <w:rFonts w:ascii="Corbel" w:cs="Corbel" w:eastAsia="Corbel" w:hAnsi="Corbel"/>
          <w:b w:val="1"/>
          <w:rtl w:val="0"/>
        </w:rPr>
        <w:t xml:space="preserve">Build or Run Tests</w:t>
      </w:r>
    </w:p>
    <w:p w:rsidR="00000000" w:rsidDel="00000000" w:rsidP="00000000" w:rsidRDefault="00000000" w:rsidRPr="00000000" w14:paraId="00000070">
      <w:pPr>
        <w:numPr>
          <w:ilvl w:val="0"/>
          <w:numId w:val="5"/>
        </w:numPr>
        <w:spacing w:after="240" w:before="240" w:lineRule="auto"/>
        <w:ind w:left="720" w:hanging="360"/>
        <w:rPr>
          <w:rFonts w:ascii="Corbel" w:cs="Corbel" w:eastAsia="Corbel" w:hAnsi="Corbel"/>
          <w:u w:val="none"/>
        </w:rPr>
      </w:pPr>
      <w:r w:rsidDel="00000000" w:rsidR="00000000" w:rsidRPr="00000000">
        <w:rPr>
          <w:rFonts w:ascii="Corbel" w:cs="Corbel" w:eastAsia="Corbel" w:hAnsi="Corbel"/>
          <w:rtl w:val="0"/>
        </w:rPr>
        <w:t xml:space="preserve">Now whenever you build or run your tests (⌘U), Xcode will first invoke Cuckoo to regenerate mocks, then compile and run your test suite using the fresh mocks.</w:t>
      </w:r>
    </w:p>
    <w:p w:rsidR="00000000" w:rsidDel="00000000" w:rsidP="00000000" w:rsidRDefault="00000000" w:rsidRPr="00000000" w14:paraId="00000071">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after="80" w:before="280" w:lineRule="auto"/>
        <w:rPr>
          <w:rFonts w:ascii="Corbel" w:cs="Corbel" w:eastAsia="Corbel" w:hAnsi="Corbel"/>
          <w:color w:val="000000"/>
          <w:sz w:val="26"/>
          <w:szCs w:val="26"/>
        </w:rPr>
      </w:pPr>
      <w:bookmarkStart w:colFirst="0" w:colLast="0" w:name="_heading=h.cc2ni1c0drh4" w:id="14"/>
      <w:bookmarkEnd w:id="14"/>
      <w:r w:rsidDel="00000000" w:rsidR="00000000" w:rsidRPr="00000000">
        <w:rPr>
          <w:rFonts w:ascii="Corbel" w:cs="Corbel" w:eastAsia="Corbel" w:hAnsi="Corbel"/>
          <w:color w:val="000000"/>
          <w:sz w:val="26"/>
          <w:szCs w:val="26"/>
          <w:rtl w:val="0"/>
        </w:rPr>
        <w:t xml:space="preserve">Step 3 — Generate the Mock</w:t>
      </w:r>
    </w:p>
    <w:p w:rsidR="00000000" w:rsidDel="00000000" w:rsidP="00000000" w:rsidRDefault="00000000" w:rsidRPr="00000000" w14:paraId="00000073">
      <w:pPr>
        <w:numPr>
          <w:ilvl w:val="0"/>
          <w:numId w:val="7"/>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Build your test target.</w:t>
      </w:r>
    </w:p>
    <w:p w:rsidR="00000000" w:rsidDel="00000000" w:rsidP="00000000" w:rsidRDefault="00000000" w:rsidRPr="00000000" w14:paraId="00000074">
      <w:pPr>
        <w:numPr>
          <w:ilvl w:val="0"/>
          <w:numId w:val="7"/>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Confirm that Cuckoo has created </w:t>
      </w:r>
      <w:r w:rsidDel="00000000" w:rsidR="00000000" w:rsidRPr="00000000">
        <w:rPr>
          <w:rFonts w:ascii="Roboto Mono" w:cs="Roboto Mono" w:eastAsia="Roboto Mono" w:hAnsi="Roboto Mono"/>
          <w:color w:val="188038"/>
          <w:rtl w:val="0"/>
        </w:rPr>
        <w:t xml:space="preserve">MockRepositoryProtocol.swift</w:t>
      </w:r>
      <w:r w:rsidDel="00000000" w:rsidR="00000000" w:rsidRPr="00000000">
        <w:rPr>
          <w:rFonts w:ascii="Corbel" w:cs="Corbel" w:eastAsia="Corbel" w:hAnsi="Corbel"/>
          <w:rtl w:val="0"/>
        </w:rPr>
        <w:t xml:space="preserve"> in the designated mocks folder.</w:t>
      </w:r>
    </w:p>
    <w:p w:rsidR="00000000" w:rsidDel="00000000" w:rsidP="00000000" w:rsidRDefault="00000000" w:rsidRPr="00000000" w14:paraId="00000075">
      <w:pPr>
        <w:numPr>
          <w:ilvl w:val="0"/>
          <w:numId w:val="7"/>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Verify it’s included in your test target.</w:t>
      </w:r>
    </w:p>
    <w:p w:rsidR="00000000" w:rsidDel="00000000" w:rsidP="00000000" w:rsidRDefault="00000000" w:rsidRPr="00000000" w14:paraId="00000076">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after="80" w:before="280" w:lineRule="auto"/>
        <w:rPr>
          <w:rFonts w:ascii="Corbel" w:cs="Corbel" w:eastAsia="Corbel" w:hAnsi="Corbel"/>
          <w:color w:val="000000"/>
          <w:sz w:val="26"/>
          <w:szCs w:val="26"/>
        </w:rPr>
      </w:pPr>
      <w:bookmarkStart w:colFirst="0" w:colLast="0" w:name="_heading=h.fcue361d9gtb" w:id="15"/>
      <w:bookmarkEnd w:id="15"/>
      <w:r w:rsidDel="00000000" w:rsidR="00000000" w:rsidRPr="00000000">
        <w:rPr>
          <w:rFonts w:ascii="Corbel" w:cs="Corbel" w:eastAsia="Corbel" w:hAnsi="Corbel"/>
          <w:color w:val="000000"/>
          <w:sz w:val="26"/>
          <w:szCs w:val="26"/>
          <w:rtl w:val="0"/>
        </w:rPr>
        <w:t xml:space="preserve">Step 4 — Rewrite Your Service Tests</w:t>
      </w:r>
    </w:p>
    <w:p w:rsidR="00000000" w:rsidDel="00000000" w:rsidP="00000000" w:rsidRDefault="00000000" w:rsidRPr="00000000" w14:paraId="00000078">
      <w:pPr>
        <w:numPr>
          <w:ilvl w:val="0"/>
          <w:numId w:val="15"/>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Replace the hand-rolled mock with the </w:t>
      </w:r>
      <w:r w:rsidDel="00000000" w:rsidR="00000000" w:rsidRPr="00000000">
        <w:rPr>
          <w:rFonts w:ascii="Corbel" w:cs="Corbel" w:eastAsia="Corbel" w:hAnsi="Corbel"/>
          <w:b w:val="1"/>
          <w:rtl w:val="0"/>
        </w:rPr>
        <w:t xml:space="preserve">generated mock</w:t>
      </w:r>
      <w:r w:rsidDel="00000000" w:rsidR="00000000" w:rsidRPr="00000000">
        <w:rPr>
          <w:rFonts w:ascii="Corbel" w:cs="Corbel" w:eastAsia="Corbel" w:hAnsi="Corbel"/>
          <w:rtl w:val="0"/>
        </w:rPr>
        <w:t xml:space="preserve"> type.</w:t>
      </w:r>
    </w:p>
    <w:p w:rsidR="00000000" w:rsidDel="00000000" w:rsidP="00000000" w:rsidRDefault="00000000" w:rsidRPr="00000000" w14:paraId="00000079">
      <w:pPr>
        <w:numPr>
          <w:ilvl w:val="0"/>
          <w:numId w:val="15"/>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Use Cuckoo’s </w:t>
      </w:r>
      <w:r w:rsidDel="00000000" w:rsidR="00000000" w:rsidRPr="00000000">
        <w:rPr>
          <w:rFonts w:ascii="Roboto Mono" w:cs="Roboto Mono" w:eastAsia="Roboto Mono" w:hAnsi="Roboto Mono"/>
          <w:b w:val="1"/>
          <w:color w:val="188038"/>
          <w:rtl w:val="0"/>
        </w:rPr>
        <w:t xml:space="preserve">stub(...)</w:t>
      </w:r>
      <w:r w:rsidDel="00000000" w:rsidR="00000000" w:rsidRPr="00000000">
        <w:rPr>
          <w:rFonts w:ascii="Corbel" w:cs="Corbel" w:eastAsia="Corbel" w:hAnsi="Corbel"/>
          <w:rtl w:val="0"/>
        </w:rPr>
        <w:t xml:space="preserve"> to define default behavior.</w:t>
      </w:r>
    </w:p>
    <w:p w:rsidR="00000000" w:rsidDel="00000000" w:rsidP="00000000" w:rsidRDefault="00000000" w:rsidRPr="00000000" w14:paraId="0000007A">
      <w:pPr>
        <w:numPr>
          <w:ilvl w:val="0"/>
          <w:numId w:val="15"/>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Use Cuckoo’s </w:t>
      </w:r>
      <w:r w:rsidDel="00000000" w:rsidR="00000000" w:rsidRPr="00000000">
        <w:rPr>
          <w:rFonts w:ascii="Roboto Mono" w:cs="Roboto Mono" w:eastAsia="Roboto Mono" w:hAnsi="Roboto Mono"/>
          <w:b w:val="1"/>
          <w:color w:val="188038"/>
          <w:rtl w:val="0"/>
        </w:rPr>
        <w:t xml:space="preserve">verify(...)</w:t>
      </w:r>
      <w:r w:rsidDel="00000000" w:rsidR="00000000" w:rsidRPr="00000000">
        <w:rPr>
          <w:rFonts w:ascii="Corbel" w:cs="Corbel" w:eastAsia="Corbel" w:hAnsi="Corbel"/>
          <w:rtl w:val="0"/>
        </w:rPr>
        <w:t xml:space="preserve"> to assert the expected method calls and arguments.</w:t>
      </w:r>
    </w:p>
    <w:p w:rsidR="00000000" w:rsidDel="00000000" w:rsidP="00000000" w:rsidRDefault="00000000" w:rsidRPr="00000000" w14:paraId="0000007B">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before="360" w:lineRule="auto"/>
        <w:rPr>
          <w:rFonts w:ascii="Corbel" w:cs="Corbel" w:eastAsia="Corbel" w:hAnsi="Corbel"/>
          <w:color w:val="000000"/>
          <w:sz w:val="34"/>
          <w:szCs w:val="34"/>
        </w:rPr>
      </w:pPr>
      <w:bookmarkStart w:colFirst="0" w:colLast="0" w:name="_heading=h.86uczp6jj3mv" w:id="16"/>
      <w:bookmarkEnd w:id="16"/>
      <w:r w:rsidDel="00000000" w:rsidR="00000000" w:rsidRPr="00000000">
        <w:rPr>
          <w:rFonts w:ascii="Corbel" w:cs="Corbel" w:eastAsia="Corbel" w:hAnsi="Corbel"/>
          <w:color w:val="000000"/>
          <w:sz w:val="34"/>
          <w:szCs w:val="34"/>
          <w:rtl w:val="0"/>
        </w:rPr>
        <w:t xml:space="preserve">QLC-5.2 — Generated Mocks (Swift 6-Compatible with Sourcery)</w:t>
      </w:r>
    </w:p>
    <w:p w:rsidR="00000000" w:rsidDel="00000000" w:rsidP="00000000" w:rsidRDefault="00000000" w:rsidRPr="00000000" w14:paraId="0000007D">
      <w:pPr>
        <w:pStyle w:val="Heading3"/>
        <w:keepNext w:val="0"/>
        <w:keepLines w:val="0"/>
        <w:spacing w:after="80" w:before="280" w:lineRule="auto"/>
        <w:rPr>
          <w:rFonts w:ascii="Corbel" w:cs="Corbel" w:eastAsia="Corbel" w:hAnsi="Corbel"/>
          <w:color w:val="000000"/>
          <w:sz w:val="26"/>
          <w:szCs w:val="26"/>
        </w:rPr>
      </w:pPr>
      <w:bookmarkStart w:colFirst="0" w:colLast="0" w:name="_heading=h.cxxb68z1hl5f" w:id="17"/>
      <w:bookmarkEnd w:id="17"/>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7E">
      <w:pPr>
        <w:spacing w:after="240" w:before="240" w:lineRule="auto"/>
        <w:rPr>
          <w:rFonts w:ascii="Corbel" w:cs="Corbel" w:eastAsia="Corbel" w:hAnsi="Corbel"/>
        </w:rPr>
      </w:pPr>
      <w:r w:rsidDel="00000000" w:rsidR="00000000" w:rsidRPr="00000000">
        <w:rPr>
          <w:rFonts w:ascii="Corbel" w:cs="Corbel" w:eastAsia="Corbel" w:hAnsi="Corbel"/>
          <w:rtl w:val="0"/>
        </w:rPr>
        <w:t xml:space="preserve">Automate the creation of mocks in a way that works cleanly with Swift 6 and modern concurrency. Instead of hand-writing mock implementations or relying on outdated tools like Cuckoo, we’ll use Sourcery to generate mocks for </w:t>
      </w:r>
      <w:r w:rsidDel="00000000" w:rsidR="00000000" w:rsidRPr="00000000">
        <w:rPr>
          <w:rFonts w:ascii="Roboto Mono" w:cs="Roboto Mono" w:eastAsia="Roboto Mono" w:hAnsi="Roboto Mono"/>
          <w:color w:val="188038"/>
          <w:rtl w:val="0"/>
        </w:rPr>
        <w:t xml:space="preserve">RepositoryProtocol</w:t>
      </w:r>
      <w:r w:rsidDel="00000000" w:rsidR="00000000" w:rsidRPr="00000000">
        <w:rPr>
          <w:rFonts w:ascii="Corbel" w:cs="Corbel" w:eastAsia="Corbel" w:hAnsi="Corbel"/>
          <w:rtl w:val="0"/>
        </w:rPr>
        <w:t xml:space="preserve">. By marking protocols with an </w:t>
      </w:r>
      <w:r w:rsidDel="00000000" w:rsidR="00000000" w:rsidRPr="00000000">
        <w:rPr>
          <w:rFonts w:ascii="Roboto Mono" w:cs="Roboto Mono" w:eastAsia="Roboto Mono" w:hAnsi="Roboto Mono"/>
          <w:color w:val="188038"/>
          <w:rtl w:val="0"/>
        </w:rPr>
        <w:t xml:space="preserve">AutoMockable</w:t>
      </w:r>
      <w:r w:rsidDel="00000000" w:rsidR="00000000" w:rsidRPr="00000000">
        <w:rPr>
          <w:rFonts w:ascii="Corbel" w:cs="Corbel" w:eastAsia="Corbel" w:hAnsi="Corbel"/>
          <w:rtl w:val="0"/>
        </w:rPr>
        <w:t xml:space="preserve"> annotation and running a script, we get async-safe mocks with zero boilerplate.</w:t>
      </w:r>
    </w:p>
    <w:p w:rsidR="00000000" w:rsidDel="00000000" w:rsidP="00000000" w:rsidRDefault="00000000" w:rsidRPr="00000000" w14:paraId="0000007F">
      <w:pPr>
        <w:pStyle w:val="Heading3"/>
        <w:keepNext w:val="0"/>
        <w:keepLines w:val="0"/>
        <w:spacing w:after="80" w:before="280" w:lineRule="auto"/>
        <w:rPr>
          <w:rFonts w:ascii="Corbel" w:cs="Corbel" w:eastAsia="Corbel" w:hAnsi="Corbel"/>
          <w:color w:val="000000"/>
          <w:sz w:val="26"/>
          <w:szCs w:val="26"/>
        </w:rPr>
      </w:pPr>
      <w:bookmarkStart w:colFirst="0" w:colLast="0" w:name="_heading=h.u8df87x7q8jt" w:id="18"/>
      <w:bookmarkEnd w:id="18"/>
      <w:r w:rsidDel="00000000" w:rsidR="00000000" w:rsidRPr="00000000">
        <w:rPr>
          <w:rFonts w:ascii="Corbel" w:cs="Corbel" w:eastAsia="Corbel" w:hAnsi="Corbel"/>
          <w:color w:val="000000"/>
          <w:sz w:val="26"/>
          <w:szCs w:val="26"/>
          <w:rtl w:val="0"/>
        </w:rPr>
        <w:t xml:space="preserve">Why This Matters</w:t>
      </w:r>
    </w:p>
    <w:p w:rsidR="00000000" w:rsidDel="00000000" w:rsidP="00000000" w:rsidRDefault="00000000" w:rsidRPr="00000000" w14:paraId="00000080">
      <w:pPr>
        <w:numPr>
          <w:ilvl w:val="0"/>
          <w:numId w:val="33"/>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Swift 6 Safety:</w:t>
      </w:r>
      <w:r w:rsidDel="00000000" w:rsidR="00000000" w:rsidRPr="00000000">
        <w:rPr>
          <w:rFonts w:ascii="Corbel" w:cs="Corbel" w:eastAsia="Corbel" w:hAnsi="Corbel"/>
          <w:rtl w:val="0"/>
        </w:rPr>
        <w:t xml:space="preserve"> Works with actors, async/await, and Sendable types.</w:t>
      </w:r>
    </w:p>
    <w:p w:rsidR="00000000" w:rsidDel="00000000" w:rsidP="00000000" w:rsidRDefault="00000000" w:rsidRPr="00000000" w14:paraId="00000081">
      <w:pPr>
        <w:numPr>
          <w:ilvl w:val="0"/>
          <w:numId w:val="33"/>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Clean Architecture:</w:t>
      </w:r>
      <w:r w:rsidDel="00000000" w:rsidR="00000000" w:rsidRPr="00000000">
        <w:rPr>
          <w:rFonts w:ascii="Corbel" w:cs="Corbel" w:eastAsia="Corbel" w:hAnsi="Corbel"/>
          <w:rtl w:val="0"/>
        </w:rPr>
        <w:t xml:space="preserve"> Your mocks are defined by templates, not cluttering your test logic.</w:t>
      </w:r>
    </w:p>
    <w:p w:rsidR="00000000" w:rsidDel="00000000" w:rsidP="00000000" w:rsidRDefault="00000000" w:rsidRPr="00000000" w14:paraId="00000082">
      <w:pPr>
        <w:numPr>
          <w:ilvl w:val="0"/>
          <w:numId w:val="33"/>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Reusable:</w:t>
      </w:r>
      <w:r w:rsidDel="00000000" w:rsidR="00000000" w:rsidRPr="00000000">
        <w:rPr>
          <w:rFonts w:ascii="Corbel" w:cs="Corbel" w:eastAsia="Corbel" w:hAnsi="Corbel"/>
          <w:rtl w:val="0"/>
        </w:rPr>
        <w:t xml:space="preserve"> The same tool can generate Equatable, Hashable, and more for future use.</w:t>
      </w:r>
    </w:p>
    <w:p w:rsidR="00000000" w:rsidDel="00000000" w:rsidP="00000000" w:rsidRDefault="00000000" w:rsidRPr="00000000" w14:paraId="00000083">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after="80" w:before="280" w:lineRule="auto"/>
        <w:rPr>
          <w:rFonts w:ascii="Corbel" w:cs="Corbel" w:eastAsia="Corbel" w:hAnsi="Corbel"/>
          <w:color w:val="000000"/>
          <w:sz w:val="26"/>
          <w:szCs w:val="26"/>
        </w:rPr>
      </w:pPr>
      <w:bookmarkStart w:colFirst="0" w:colLast="0" w:name="_heading=h.qecnmtpvr3qr" w:id="19"/>
      <w:bookmarkEnd w:id="19"/>
      <w:r w:rsidDel="00000000" w:rsidR="00000000" w:rsidRPr="00000000">
        <w:rPr>
          <w:rFonts w:ascii="Corbel" w:cs="Corbel" w:eastAsia="Corbel" w:hAnsi="Corbel"/>
          <w:color w:val="000000"/>
          <w:sz w:val="26"/>
          <w:szCs w:val="26"/>
          <w:rtl w:val="0"/>
        </w:rPr>
        <w:t xml:space="preserve">Prerequisite — Install Sourcery</w:t>
      </w:r>
    </w:p>
    <w:p w:rsidR="00000000" w:rsidDel="00000000" w:rsidP="00000000" w:rsidRDefault="00000000" w:rsidRPr="00000000" w14:paraId="00000085">
      <w:pPr>
        <w:spacing w:after="240" w:before="240" w:lineRule="auto"/>
        <w:rPr>
          <w:rFonts w:ascii="Corbel" w:cs="Corbel" w:eastAsia="Corbel" w:hAnsi="Corbel"/>
        </w:rPr>
      </w:pPr>
      <w:r w:rsidDel="00000000" w:rsidR="00000000" w:rsidRPr="00000000">
        <w:rPr>
          <w:rFonts w:ascii="Corbel" w:cs="Corbel" w:eastAsia="Corbel" w:hAnsi="Corbel"/>
          <w:rtl w:val="0"/>
        </w:rPr>
        <w:t xml:space="preserve">To use Sourcery, you need to install the tool locally on your machine.</w:t>
      </w:r>
    </w:p>
    <w:p w:rsidR="00000000" w:rsidDel="00000000" w:rsidP="00000000" w:rsidRDefault="00000000" w:rsidRPr="00000000" w14:paraId="00000086">
      <w:pPr>
        <w:spacing w:after="240" w:before="240" w:lineRule="auto"/>
        <w:rPr>
          <w:rFonts w:ascii="Corbel" w:cs="Corbel" w:eastAsia="Corbel" w:hAnsi="Corbel"/>
        </w:rPr>
      </w:pPr>
      <w:r w:rsidDel="00000000" w:rsidR="00000000" w:rsidRPr="00000000">
        <w:rPr>
          <w:rFonts w:ascii="Corbel" w:cs="Corbel" w:eastAsia="Corbel" w:hAnsi="Corbel"/>
          <w:b w:val="1"/>
          <w:rtl w:val="0"/>
        </w:rPr>
        <w:t xml:space="preserve">Homebrew : brew install sourcery</w:t>
        <w:br w:type="textWrapping"/>
      </w:r>
      <w:r w:rsidDel="00000000" w:rsidR="00000000" w:rsidRPr="00000000">
        <w:rPr>
          <w:rFonts w:ascii="Corbel" w:cs="Corbel" w:eastAsia="Corbel" w:hAnsi="Corbel"/>
          <w:rtl w:val="0"/>
        </w:rPr>
        <w:t xml:space="preserve">Use Homebrew to install Sourcery globally.</w:t>
      </w:r>
    </w:p>
    <w:p w:rsidR="00000000" w:rsidDel="00000000" w:rsidP="00000000" w:rsidRDefault="00000000" w:rsidRPr="00000000" w14:paraId="00000087">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after="80" w:before="280" w:lineRule="auto"/>
        <w:rPr>
          <w:rFonts w:ascii="Corbel" w:cs="Corbel" w:eastAsia="Corbel" w:hAnsi="Corbel"/>
          <w:color w:val="000000"/>
          <w:sz w:val="26"/>
          <w:szCs w:val="26"/>
        </w:rPr>
      </w:pPr>
      <w:bookmarkStart w:colFirst="0" w:colLast="0" w:name="_heading=h.vic9lbp7u8k9" w:id="20"/>
      <w:bookmarkEnd w:id="20"/>
      <w:r w:rsidDel="00000000" w:rsidR="00000000" w:rsidRPr="00000000">
        <w:rPr>
          <w:rFonts w:ascii="Corbel" w:cs="Corbel" w:eastAsia="Corbel" w:hAnsi="Corbel"/>
          <w:color w:val="000000"/>
          <w:sz w:val="26"/>
          <w:szCs w:val="26"/>
          <w:rtl w:val="0"/>
        </w:rPr>
        <w:t xml:space="preserve">Step 1 — Annotate Your Protocol</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194974</wp:posOffset>
            </wp:positionV>
            <wp:extent cx="2499441" cy="800383"/>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99441" cy="800383"/>
                    </a:xfrm>
                    <a:prstGeom prst="rect"/>
                    <a:ln/>
                  </pic:spPr>
                </pic:pic>
              </a:graphicData>
            </a:graphic>
          </wp:anchor>
        </w:drawing>
      </w:r>
    </w:p>
    <w:p w:rsidR="00000000" w:rsidDel="00000000" w:rsidP="00000000" w:rsidRDefault="00000000" w:rsidRPr="00000000" w14:paraId="00000089">
      <w:pPr>
        <w:spacing w:after="240" w:before="240" w:lineRule="auto"/>
        <w:rPr>
          <w:rFonts w:ascii="Corbel" w:cs="Corbel" w:eastAsia="Corbel" w:hAnsi="Corbel"/>
        </w:rPr>
      </w:pPr>
      <w:r w:rsidDel="00000000" w:rsidR="00000000" w:rsidRPr="00000000">
        <w:rPr>
          <w:rFonts w:ascii="Corbel" w:cs="Corbel" w:eastAsia="Corbel" w:hAnsi="Corbel"/>
          <w:rtl w:val="0"/>
        </w:rPr>
        <w:t xml:space="preserve">Open </w:t>
      </w:r>
      <w:r w:rsidDel="00000000" w:rsidR="00000000" w:rsidRPr="00000000">
        <w:rPr>
          <w:rFonts w:ascii="Roboto Mono" w:cs="Roboto Mono" w:eastAsia="Roboto Mono" w:hAnsi="Roboto Mono"/>
          <w:color w:val="188038"/>
          <w:rtl w:val="0"/>
        </w:rPr>
        <w:t xml:space="preserve">RepositoryProtocol.swift</w:t>
      </w:r>
      <w:r w:rsidDel="00000000" w:rsidR="00000000" w:rsidRPr="00000000">
        <w:rPr>
          <w:rFonts w:ascii="Corbel" w:cs="Corbel" w:eastAsia="Corbel" w:hAnsi="Corbel"/>
          <w:rtl w:val="0"/>
        </w:rPr>
        <w:t xml:space="preserve"> and add a </w:t>
      </w:r>
      <w:r w:rsidDel="00000000" w:rsidR="00000000" w:rsidRPr="00000000">
        <w:rPr>
          <w:rFonts w:ascii="Roboto Mono" w:cs="Roboto Mono" w:eastAsia="Roboto Mono" w:hAnsi="Roboto Mono"/>
          <w:color w:val="188038"/>
          <w:rtl w:val="0"/>
        </w:rPr>
        <w:t xml:space="preserve">sourcery:</w:t>
      </w:r>
      <w:r w:rsidDel="00000000" w:rsidR="00000000" w:rsidRPr="00000000">
        <w:rPr>
          <w:rFonts w:ascii="Corbel" w:cs="Corbel" w:eastAsia="Corbel" w:hAnsi="Corbel"/>
          <w:rtl w:val="0"/>
        </w:rPr>
        <w:t xml:space="preserve"> annotation. This marks it for mock generation.</w:t>
      </w:r>
    </w:p>
    <w:p w:rsidR="00000000" w:rsidDel="00000000" w:rsidP="00000000" w:rsidRDefault="00000000" w:rsidRPr="00000000" w14:paraId="0000008A">
      <w:pPr>
        <w:spacing w:after="240" w:before="240" w:lineRule="auto"/>
        <w:rPr>
          <w:rFonts w:ascii="Corbel" w:cs="Corbel" w:eastAsia="Corbel" w:hAnsi="Corbel"/>
        </w:rPr>
      </w:pPr>
      <w:r w:rsidDel="00000000" w:rsidR="00000000" w:rsidRPr="00000000">
        <w:rPr>
          <w:rtl w:val="0"/>
        </w:rPr>
      </w:r>
    </w:p>
    <w:p w:rsidR="00000000" w:rsidDel="00000000" w:rsidP="00000000" w:rsidRDefault="00000000" w:rsidRPr="00000000" w14:paraId="0000008B">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after="80" w:before="280" w:lineRule="auto"/>
        <w:rPr>
          <w:rFonts w:ascii="Corbel" w:cs="Corbel" w:eastAsia="Corbel" w:hAnsi="Corbel"/>
          <w:color w:val="000000"/>
          <w:sz w:val="26"/>
          <w:szCs w:val="26"/>
        </w:rPr>
      </w:pPr>
      <w:bookmarkStart w:colFirst="0" w:colLast="0" w:name="_heading=h.nkyggls0yebi" w:id="21"/>
      <w:bookmarkEnd w:id="21"/>
      <w:r w:rsidDel="00000000" w:rsidR="00000000" w:rsidRPr="00000000">
        <w:rPr>
          <w:rFonts w:ascii="Corbel" w:cs="Corbel" w:eastAsia="Corbel" w:hAnsi="Corbel"/>
          <w:color w:val="000000"/>
          <w:sz w:val="26"/>
          <w:szCs w:val="26"/>
          <w:rtl w:val="0"/>
        </w:rPr>
        <w:t xml:space="preserve">Step 2 — Create the Sourcery Template</w:t>
      </w:r>
    </w:p>
    <w:p w:rsidR="00000000" w:rsidDel="00000000" w:rsidP="00000000" w:rsidRDefault="00000000" w:rsidRPr="00000000" w14:paraId="0000008D">
      <w:pPr>
        <w:spacing w:after="240" w:before="240" w:lineRule="auto"/>
        <w:rPr>
          <w:rFonts w:ascii="Corbel" w:cs="Corbel" w:eastAsia="Corbel" w:hAnsi="Corbel"/>
        </w:rPr>
      </w:pPr>
      <w:r w:rsidDel="00000000" w:rsidR="00000000" w:rsidRPr="00000000">
        <w:rPr>
          <w:rFonts w:ascii="Corbel" w:cs="Corbel" w:eastAsia="Corbel" w:hAnsi="Corbel"/>
          <w:rtl w:val="0"/>
        </w:rPr>
        <w:t xml:space="preserve">Inside your project, create a directory </w:t>
      </w:r>
      <w:r w:rsidDel="00000000" w:rsidR="00000000" w:rsidRPr="00000000">
        <w:rPr>
          <w:rFonts w:ascii="Roboto Mono" w:cs="Roboto Mono" w:eastAsia="Roboto Mono" w:hAnsi="Roboto Mono"/>
          <w:color w:val="188038"/>
          <w:rtl w:val="0"/>
        </w:rPr>
        <w:t xml:space="preserve">Sourcery/Templates</w:t>
      </w:r>
      <w:r w:rsidDel="00000000" w:rsidR="00000000" w:rsidRPr="00000000">
        <w:rPr>
          <w:rFonts w:ascii="Corbel" w:cs="Corbel" w:eastAsia="Corbel" w:hAnsi="Corbel"/>
          <w:rtl w:val="0"/>
        </w:rPr>
        <w:t xml:space="preserve">.</w:t>
        <w:br w:type="textWrapping"/>
        <w:t xml:space="preserve">In that folder, create a template file that defines how your mocks should be generated, call it </w:t>
      </w:r>
      <w:r w:rsidDel="00000000" w:rsidR="00000000" w:rsidRPr="00000000">
        <w:rPr>
          <w:rFonts w:ascii="Roboto Mono" w:cs="Roboto Mono" w:eastAsia="Roboto Mono" w:hAnsi="Roboto Mono"/>
          <w:color w:val="188038"/>
          <w:rtl w:val="0"/>
        </w:rPr>
        <w:t xml:space="preserve">AutoMockable.stencil. </w:t>
      </w:r>
      <w:r w:rsidDel="00000000" w:rsidR="00000000" w:rsidRPr="00000000">
        <w:rPr>
          <w:rFonts w:ascii="Corbel" w:cs="Corbel" w:eastAsia="Corbel" w:hAnsi="Corbel"/>
          <w:rtl w:val="0"/>
        </w:rPr>
        <w:t xml:space="preserve">This template can be customized for async methods, actors, or any other mocking pattern that matches your architecture.</w:t>
      </w:r>
    </w:p>
    <w:p w:rsidR="00000000" w:rsidDel="00000000" w:rsidP="00000000" w:rsidRDefault="00000000" w:rsidRPr="00000000" w14:paraId="0000008E">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2209800" cy="723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098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rPr>
          <w:rFonts w:ascii="Corbel" w:cs="Corbel" w:eastAsia="Corbel" w:hAnsi="Corbel"/>
        </w:rPr>
      </w:pPr>
      <w:r w:rsidDel="00000000" w:rsidR="00000000" w:rsidRPr="00000000">
        <w:rPr>
          <w:rFonts w:ascii="Corbel" w:cs="Corbel" w:eastAsia="Corbel" w:hAnsi="Corbel"/>
          <w:rtl w:val="0"/>
        </w:rPr>
        <w:t xml:space="preserve">(This is at the root of the project)</w:t>
      </w:r>
    </w:p>
    <w:p w:rsidR="00000000" w:rsidDel="00000000" w:rsidP="00000000" w:rsidRDefault="00000000" w:rsidRPr="00000000" w14:paraId="00000090">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after="80" w:before="280" w:lineRule="auto"/>
        <w:rPr>
          <w:rFonts w:ascii="Corbel" w:cs="Corbel" w:eastAsia="Corbel" w:hAnsi="Corbel"/>
          <w:color w:val="000000"/>
          <w:sz w:val="26"/>
          <w:szCs w:val="26"/>
        </w:rPr>
      </w:pPr>
      <w:bookmarkStart w:colFirst="0" w:colLast="0" w:name="_heading=h.b8du2sp6vs62" w:id="22"/>
      <w:bookmarkEnd w:id="22"/>
      <w:r w:rsidDel="00000000" w:rsidR="00000000" w:rsidRPr="00000000">
        <w:rPr>
          <w:rFonts w:ascii="Corbel" w:cs="Corbel" w:eastAsia="Corbel" w:hAnsi="Corbel"/>
          <w:color w:val="000000"/>
          <w:sz w:val="26"/>
          <w:szCs w:val="26"/>
          <w:rtl w:val="0"/>
        </w:rPr>
        <w:t xml:space="preserve">Step 3 — Run Sourcery</w:t>
      </w:r>
    </w:p>
    <w:p w:rsidR="00000000" w:rsidDel="00000000" w:rsidP="00000000" w:rsidRDefault="00000000" w:rsidRPr="00000000" w14:paraId="00000092">
      <w:pPr>
        <w:spacing w:after="240" w:before="240" w:lineRule="auto"/>
        <w:rPr>
          <w:rFonts w:ascii="Corbel" w:cs="Corbel" w:eastAsia="Corbel" w:hAnsi="Corbel"/>
        </w:rPr>
      </w:pPr>
      <w:r w:rsidDel="00000000" w:rsidR="00000000" w:rsidRPr="00000000">
        <w:rPr>
          <w:rFonts w:ascii="Corbel" w:cs="Corbel" w:eastAsia="Corbel" w:hAnsi="Corbel"/>
          <w:rtl w:val="0"/>
        </w:rPr>
        <w:t xml:space="preserve">R</w:t>
      </w:r>
      <w:r w:rsidDel="00000000" w:rsidR="00000000" w:rsidRPr="00000000">
        <w:rPr>
          <w:rFonts w:ascii="Corbel" w:cs="Corbel" w:eastAsia="Corbel" w:hAnsi="Corbel"/>
          <w:rtl w:val="0"/>
        </w:rPr>
        <w:t xml:space="preserve">un the Sourcery CLI with parameters pointing to your source code, template folder, and desired output directory.</w:t>
      </w:r>
    </w:p>
    <w:p w:rsidR="00000000" w:rsidDel="00000000" w:rsidP="00000000" w:rsidRDefault="00000000" w:rsidRPr="00000000" w14:paraId="00000093">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3171825" cy="79057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718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rFonts w:ascii="Corbel" w:cs="Corbel" w:eastAsia="Corbel" w:hAnsi="Corbel"/>
        </w:rPr>
      </w:pPr>
      <w:r w:rsidDel="00000000" w:rsidR="00000000" w:rsidRPr="00000000">
        <w:rPr>
          <w:rFonts w:ascii="Corbel" w:cs="Corbel" w:eastAsia="Corbel" w:hAnsi="Corbel"/>
          <w:rtl w:val="0"/>
        </w:rPr>
        <w:br w:type="textWrapping"/>
        <w:t xml:space="preserve">Make sure the output directory exists, or Sourcery will fail to write the generated mocks. Also, double check where you’re running this command, ensure you set –templates correctly. </w:t>
      </w:r>
    </w:p>
    <w:p w:rsidR="00000000" w:rsidDel="00000000" w:rsidP="00000000" w:rsidRDefault="00000000" w:rsidRPr="00000000" w14:paraId="00000095">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after="80" w:before="280" w:lineRule="auto"/>
        <w:rPr>
          <w:rFonts w:ascii="Corbel" w:cs="Corbel" w:eastAsia="Corbel" w:hAnsi="Corbel"/>
          <w:color w:val="000000"/>
          <w:sz w:val="26"/>
          <w:szCs w:val="26"/>
        </w:rPr>
      </w:pPr>
      <w:bookmarkStart w:colFirst="0" w:colLast="0" w:name="_heading=h.66zwmewgwpib" w:id="23"/>
      <w:bookmarkEnd w:id="23"/>
      <w:r w:rsidDel="00000000" w:rsidR="00000000" w:rsidRPr="00000000">
        <w:rPr>
          <w:rFonts w:ascii="Corbel" w:cs="Corbel" w:eastAsia="Corbel" w:hAnsi="Corbel"/>
          <w:color w:val="000000"/>
          <w:sz w:val="26"/>
          <w:szCs w:val="26"/>
          <w:rtl w:val="0"/>
        </w:rPr>
        <w:t xml:space="preserve">Step 4 — Verify Generated Output</w:t>
      </w:r>
    </w:p>
    <w:p w:rsidR="00000000" w:rsidDel="00000000" w:rsidP="00000000" w:rsidRDefault="00000000" w:rsidRPr="00000000" w14:paraId="00000097">
      <w:pPr>
        <w:spacing w:after="240" w:before="240" w:lineRule="auto"/>
        <w:rPr>
          <w:rFonts w:ascii="Corbel" w:cs="Corbel" w:eastAsia="Corbel" w:hAnsi="Corbel"/>
        </w:rPr>
      </w:pPr>
      <w:r w:rsidDel="00000000" w:rsidR="00000000" w:rsidRPr="00000000">
        <w:rPr>
          <w:rFonts w:ascii="Corbel" w:cs="Corbel" w:eastAsia="Corbel" w:hAnsi="Corbel"/>
          <w:rtl w:val="0"/>
        </w:rPr>
        <w:t xml:space="preserve">After running Sourcery, confirm that a file has been generated in your test target directory (e.g., </w:t>
      </w:r>
      <w:r w:rsidDel="00000000" w:rsidR="00000000" w:rsidRPr="00000000">
        <w:rPr>
          <w:rFonts w:ascii="Roboto Mono" w:cs="Roboto Mono" w:eastAsia="Roboto Mono" w:hAnsi="Roboto Mono"/>
          <w:color w:val="188038"/>
          <w:rtl w:val="0"/>
        </w:rPr>
        <w:t xml:space="preserve">IOSTDDTests/Mocks/RepositoryProtocolMock.swift</w:t>
      </w:r>
      <w:r w:rsidDel="00000000" w:rsidR="00000000" w:rsidRPr="00000000">
        <w:rPr>
          <w:rFonts w:ascii="Corbel" w:cs="Corbel" w:eastAsia="Corbel" w:hAnsi="Corbel"/>
          <w:rtl w:val="0"/>
        </w:rPr>
        <w:t xml:space="preserve">).</w:t>
        <w:br w:type="textWrapping"/>
        <w:t xml:space="preserve">Open the generated file and inspect the mock. It should conform to </w:t>
      </w:r>
      <w:r w:rsidDel="00000000" w:rsidR="00000000" w:rsidRPr="00000000">
        <w:rPr>
          <w:rFonts w:ascii="Roboto Mono" w:cs="Roboto Mono" w:eastAsia="Roboto Mono" w:hAnsi="Roboto Mono"/>
          <w:color w:val="188038"/>
          <w:rtl w:val="0"/>
        </w:rPr>
        <w:t xml:space="preserve">RepositoryProtocol</w:t>
      </w:r>
      <w:r w:rsidDel="00000000" w:rsidR="00000000" w:rsidRPr="00000000">
        <w:rPr>
          <w:rFonts w:ascii="Corbel" w:cs="Corbel" w:eastAsia="Corbel" w:hAnsi="Corbel"/>
          <w:rtl w:val="0"/>
        </w:rPr>
        <w:t xml:space="preserve"> and include properties to track calls and parameters.</w:t>
      </w:r>
    </w:p>
    <w:p w:rsidR="00000000" w:rsidDel="00000000" w:rsidP="00000000" w:rsidRDefault="00000000" w:rsidRPr="00000000" w14:paraId="00000098">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8194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864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after="80" w:before="280" w:lineRule="auto"/>
        <w:rPr>
          <w:rFonts w:ascii="Corbel" w:cs="Corbel" w:eastAsia="Corbel" w:hAnsi="Corbel"/>
          <w:color w:val="000000"/>
          <w:sz w:val="26"/>
          <w:szCs w:val="26"/>
        </w:rPr>
      </w:pPr>
      <w:bookmarkStart w:colFirst="0" w:colLast="0" w:name="_heading=h.2np8jr4i7n79" w:id="24"/>
      <w:bookmarkEnd w:id="24"/>
      <w:r w:rsidDel="00000000" w:rsidR="00000000" w:rsidRPr="00000000">
        <w:rPr>
          <w:rFonts w:ascii="Corbel" w:cs="Corbel" w:eastAsia="Corbel" w:hAnsi="Corbel"/>
          <w:color w:val="000000"/>
          <w:sz w:val="26"/>
          <w:szCs w:val="26"/>
          <w:rtl w:val="0"/>
        </w:rPr>
        <w:t xml:space="preserve">Step 5 — Rewrite Your Tests (Optional) </w:t>
      </w:r>
    </w:p>
    <w:p w:rsidR="00000000" w:rsidDel="00000000" w:rsidP="00000000" w:rsidRDefault="00000000" w:rsidRPr="00000000" w14:paraId="0000009B">
      <w:pPr>
        <w:spacing w:after="240" w:before="240" w:lineRule="auto"/>
        <w:rPr>
          <w:rFonts w:ascii="Corbel" w:cs="Corbel" w:eastAsia="Corbel" w:hAnsi="Corbel"/>
        </w:rPr>
      </w:pPr>
      <w:r w:rsidDel="00000000" w:rsidR="00000000" w:rsidRPr="00000000">
        <w:rPr>
          <w:rFonts w:ascii="Corbel" w:cs="Corbel" w:eastAsia="Corbel" w:hAnsi="Corbel"/>
          <w:rtl w:val="0"/>
        </w:rPr>
        <w:t xml:space="preserve">Replace your manual </w:t>
      </w:r>
      <w:r w:rsidDel="00000000" w:rsidR="00000000" w:rsidRPr="00000000">
        <w:rPr>
          <w:rFonts w:ascii="Roboto Mono" w:cs="Roboto Mono" w:eastAsia="Roboto Mono" w:hAnsi="Roboto Mono"/>
          <w:color w:val="188038"/>
          <w:rtl w:val="0"/>
        </w:rPr>
        <w:t xml:space="preserve">TaskRepositoryMock</w:t>
      </w:r>
      <w:r w:rsidDel="00000000" w:rsidR="00000000" w:rsidRPr="00000000">
        <w:rPr>
          <w:rFonts w:ascii="Corbel" w:cs="Corbel" w:eastAsia="Corbel" w:hAnsi="Corbel"/>
          <w:rtl w:val="0"/>
        </w:rPr>
        <w:t xml:space="preserve"> with the generated mock class.</w:t>
        <w:br w:type="textWrapping"/>
        <w:t xml:space="preserve">Use the mock's tracking properties to assert that the right repository methods were called with the correct arguments. This eliminates boilerplate and ensures your tests remain focused on verifying behavior. </w:t>
      </w:r>
    </w:p>
    <w:p w:rsidR="00000000" w:rsidDel="00000000" w:rsidP="00000000" w:rsidRDefault="00000000" w:rsidRPr="00000000" w14:paraId="0000009C">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after="80" w:before="280" w:lineRule="auto"/>
        <w:rPr>
          <w:rFonts w:ascii="Corbel" w:cs="Corbel" w:eastAsia="Corbel" w:hAnsi="Corbel"/>
          <w:color w:val="000000"/>
          <w:sz w:val="26"/>
          <w:szCs w:val="26"/>
        </w:rPr>
      </w:pPr>
      <w:bookmarkStart w:colFirst="0" w:colLast="0" w:name="_heading=h.binlshdg5zrz" w:id="25"/>
      <w:bookmarkEnd w:id="25"/>
      <w:r w:rsidDel="00000000" w:rsidR="00000000" w:rsidRPr="00000000">
        <w:rPr>
          <w:rFonts w:ascii="Corbel" w:cs="Corbel" w:eastAsia="Corbel" w:hAnsi="Corbel"/>
          <w:color w:val="000000"/>
          <w:sz w:val="26"/>
          <w:szCs w:val="26"/>
          <w:rtl w:val="0"/>
        </w:rPr>
        <w:t xml:space="preserve">Step 6 — Optional: Automate Sourcery in Xcode</w:t>
      </w:r>
    </w:p>
    <w:p w:rsidR="00000000" w:rsidDel="00000000" w:rsidP="00000000" w:rsidRDefault="00000000" w:rsidRPr="00000000" w14:paraId="0000009E">
      <w:pPr>
        <w:numPr>
          <w:ilvl w:val="0"/>
          <w:numId w:val="22"/>
        </w:numPr>
        <w:spacing w:after="0" w:afterAutospacing="0" w:before="240" w:lineRule="auto"/>
        <w:ind w:left="720" w:hanging="360"/>
        <w:rPr>
          <w:rFonts w:ascii="Corbel" w:cs="Corbel" w:eastAsia="Corbel" w:hAnsi="Corbel"/>
          <w:u w:val="none"/>
        </w:rPr>
      </w:pPr>
      <w:r w:rsidDel="00000000" w:rsidR="00000000" w:rsidRPr="00000000">
        <w:rPr>
          <w:rFonts w:ascii="Corbel" w:cs="Corbel" w:eastAsia="Corbel" w:hAnsi="Corbel"/>
          <w:rtl w:val="0"/>
        </w:rPr>
        <w:t xml:space="preserve">You can integrate Sourcery into your build pipeline by adding a custom Run Script Phase to your test target.  Place the script above "Compile Sources" in the build phase order, so mocks are generated before compilation. This ensures your mocks are always up to date when running tests or building your test target, see below.</w:t>
      </w:r>
    </w:p>
    <w:p w:rsidR="00000000" w:rsidDel="00000000" w:rsidP="00000000" w:rsidRDefault="00000000" w:rsidRPr="00000000" w14:paraId="0000009F">
      <w:pPr>
        <w:numPr>
          <w:ilvl w:val="0"/>
          <w:numId w:val="22"/>
        </w:numPr>
        <w:spacing w:after="240" w:before="0" w:beforeAutospacing="0" w:lineRule="auto"/>
        <w:ind w:left="720" w:hanging="360"/>
        <w:rPr>
          <w:rFonts w:ascii="Corbel" w:cs="Corbel" w:eastAsia="Corbel" w:hAnsi="Corbel"/>
          <w:u w:val="none"/>
        </w:rPr>
      </w:pPr>
      <w:r w:rsidDel="00000000" w:rsidR="00000000" w:rsidRPr="00000000">
        <w:rPr>
          <w:rFonts w:ascii="Corbel" w:cs="Corbel" w:eastAsia="Corbel" w:hAnsi="Corbel"/>
          <w:rtl w:val="0"/>
        </w:rPr>
        <w:t xml:space="preserve">If you want to give this method a go ensure you clean your build folder with  </w:t>
      </w:r>
      <w:r w:rsidDel="00000000" w:rsidR="00000000" w:rsidRPr="00000000">
        <w:rPr>
          <w:rFonts w:ascii="Roboto Mono" w:cs="Roboto Mono" w:eastAsia="Roboto Mono" w:hAnsi="Roboto Mono"/>
          <w:color w:val="188038"/>
          <w:rtl w:val="0"/>
        </w:rPr>
        <w:t xml:space="preserve">Shift + Cmd + K</w:t>
      </w:r>
      <w:r w:rsidDel="00000000" w:rsidR="00000000" w:rsidRPr="00000000">
        <w:rPr>
          <w:rFonts w:ascii="Corbel" w:cs="Corbel" w:eastAsia="Corbel" w:hAnsi="Corbel"/>
          <w:rtl w:val="0"/>
        </w:rPr>
        <w:t xml:space="preserve"> and re-run</w:t>
      </w:r>
      <w:r w:rsidDel="00000000" w:rsidR="00000000" w:rsidRPr="00000000">
        <w:rPr>
          <w:rFonts w:ascii="Corbel" w:cs="Corbel" w:eastAsia="Corbel" w:hAnsi="Corbel"/>
          <w:rtl w:val="0"/>
        </w:rPr>
        <w:t xml:space="preserve"> your tests:  </w:t>
      </w:r>
      <w:r w:rsidDel="00000000" w:rsidR="00000000" w:rsidRPr="00000000">
        <w:rPr>
          <w:rFonts w:ascii="Roboto Mono" w:cs="Roboto Mono" w:eastAsia="Roboto Mono" w:hAnsi="Roboto Mono"/>
          <w:color w:val="188038"/>
          <w:rtl w:val="0"/>
        </w:rPr>
        <w:t xml:space="preserve">Cmd + U</w:t>
      </w:r>
      <w:r w:rsidDel="00000000" w:rsidR="00000000" w:rsidRPr="00000000">
        <w:rPr>
          <w:rFonts w:ascii="Corbel" w:cs="Corbel" w:eastAsia="Corbel" w:hAnsi="Corbel"/>
          <w:rtl w:val="0"/>
        </w:rPr>
        <w:t xml:space="preserve">. </w:t>
      </w:r>
    </w:p>
    <w:p w:rsidR="00000000" w:rsidDel="00000000" w:rsidP="00000000" w:rsidRDefault="00000000" w:rsidRPr="00000000" w14:paraId="000000A0">
      <w:pPr>
        <w:spacing w:after="240" w:before="240" w:lineRule="auto"/>
        <w:rPr>
          <w:rFonts w:ascii="Corbel" w:cs="Corbel" w:eastAsia="Corbel" w:hAnsi="Corbel"/>
        </w:rPr>
      </w:pPr>
      <w:r w:rsidDel="00000000" w:rsidR="00000000" w:rsidRPr="00000000">
        <w:rPr>
          <w:rFonts w:ascii="Corbel" w:cs="Corbel" w:eastAsia="Corbel" w:hAnsi="Corbel"/>
        </w:rPr>
        <w:drawing>
          <wp:inline distB="114300" distT="114300" distL="114300" distR="114300">
            <wp:extent cx="5486400" cy="27178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864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after="80" w:before="280" w:lineRule="auto"/>
        <w:rPr>
          <w:rFonts w:ascii="Corbel" w:cs="Corbel" w:eastAsia="Corbel" w:hAnsi="Corbel"/>
          <w:color w:val="000000"/>
          <w:sz w:val="26"/>
          <w:szCs w:val="26"/>
        </w:rPr>
      </w:pPr>
      <w:bookmarkStart w:colFirst="0" w:colLast="0" w:name="_heading=h.2t168qqqb6b9" w:id="26"/>
      <w:bookmarkEnd w:id="26"/>
      <w:r w:rsidDel="00000000" w:rsidR="00000000" w:rsidRPr="00000000">
        <w:rPr>
          <w:rFonts w:ascii="Corbel" w:cs="Corbel" w:eastAsia="Corbel" w:hAnsi="Corbel"/>
          <w:color w:val="000000"/>
          <w:sz w:val="26"/>
          <w:szCs w:val="26"/>
          <w:rtl w:val="0"/>
        </w:rPr>
        <w:t xml:space="preserve">Summary</w:t>
      </w:r>
    </w:p>
    <w:p w:rsidR="00000000" w:rsidDel="00000000" w:rsidP="00000000" w:rsidRDefault="00000000" w:rsidRPr="00000000" w14:paraId="000000A3">
      <w:pPr>
        <w:spacing w:after="240" w:before="240" w:lineRule="auto"/>
        <w:rPr>
          <w:rFonts w:ascii="Corbel" w:cs="Corbel" w:eastAsia="Corbel" w:hAnsi="Corbel"/>
        </w:rPr>
      </w:pPr>
      <w:r w:rsidDel="00000000" w:rsidR="00000000" w:rsidRPr="00000000">
        <w:rPr>
          <w:rFonts w:ascii="Corbel" w:cs="Corbel" w:eastAsia="Corbel" w:hAnsi="Corbel"/>
          <w:rtl w:val="0"/>
        </w:rPr>
        <w:t xml:space="preserve">Sourcery allows you to define lightweight annotations and templates that automatically generate Swift 6 compatible mocks. Compared to hand-written mocks or legacy tools like Cuckoo, this approach is safer, cleaner, and more scalable. Whilst a little test modification might be required, this method integrates smoothly with async/await and lets you customize your mocks without manually updating them each time your protocols change.</w:t>
      </w:r>
    </w:p>
    <w:p w:rsidR="00000000" w:rsidDel="00000000" w:rsidP="00000000" w:rsidRDefault="00000000" w:rsidRPr="00000000" w14:paraId="000000A4">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before="360" w:lineRule="auto"/>
        <w:rPr>
          <w:rFonts w:ascii="Corbel" w:cs="Corbel" w:eastAsia="Corbel" w:hAnsi="Corbel"/>
          <w:color w:val="000000"/>
          <w:sz w:val="34"/>
          <w:szCs w:val="34"/>
        </w:rPr>
      </w:pPr>
      <w:bookmarkStart w:colFirst="0" w:colLast="0" w:name="_heading=h.oqaphtrf76q4" w:id="27"/>
      <w:bookmarkEnd w:id="27"/>
      <w:r w:rsidDel="00000000" w:rsidR="00000000" w:rsidRPr="00000000">
        <w:rPr>
          <w:rFonts w:ascii="Corbel" w:cs="Corbel" w:eastAsia="Corbel" w:hAnsi="Corbel"/>
          <w:color w:val="000000"/>
          <w:sz w:val="34"/>
          <w:szCs w:val="34"/>
          <w:rtl w:val="0"/>
        </w:rPr>
        <w:t xml:space="preserve">QLC-5.3 — Refactor: Wire the TaskService into Your ViewModel</w:t>
      </w:r>
    </w:p>
    <w:p w:rsidR="00000000" w:rsidDel="00000000" w:rsidP="00000000" w:rsidRDefault="00000000" w:rsidRPr="00000000" w14:paraId="000000A6">
      <w:pPr>
        <w:pStyle w:val="Heading3"/>
        <w:keepNext w:val="0"/>
        <w:keepLines w:val="0"/>
        <w:spacing w:after="80" w:before="280" w:lineRule="auto"/>
        <w:rPr>
          <w:rFonts w:ascii="Corbel" w:cs="Corbel" w:eastAsia="Corbel" w:hAnsi="Corbel"/>
          <w:color w:val="000000"/>
          <w:sz w:val="26"/>
          <w:szCs w:val="26"/>
        </w:rPr>
      </w:pPr>
      <w:bookmarkStart w:colFirst="0" w:colLast="0" w:name="_heading=h.xoi4ah4hc39m" w:id="28"/>
      <w:bookmarkEnd w:id="28"/>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A7">
      <w:pPr>
        <w:spacing w:after="240" w:before="240" w:lineRule="auto"/>
        <w:rPr>
          <w:rFonts w:ascii="Corbel" w:cs="Corbel" w:eastAsia="Corbel" w:hAnsi="Corbel"/>
        </w:rPr>
      </w:pPr>
      <w:r w:rsidDel="00000000" w:rsidR="00000000" w:rsidRPr="00000000">
        <w:rPr>
          <w:rFonts w:ascii="Corbel" w:cs="Corbel" w:eastAsia="Corbel" w:hAnsi="Corbel"/>
          <w:rtl w:val="0"/>
        </w:rPr>
        <w:t xml:space="preserve">Refactor the app so that all business logic lives in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and your view model is purely a state presenter. No behavior should change, this is a pure </w:t>
      </w:r>
      <w:r w:rsidDel="00000000" w:rsidR="00000000" w:rsidRPr="00000000">
        <w:rPr>
          <w:rFonts w:ascii="Corbel" w:cs="Corbel" w:eastAsia="Corbel" w:hAnsi="Corbel"/>
          <w:b w:val="1"/>
          <w:rtl w:val="0"/>
        </w:rPr>
        <w:t xml:space="preserve">Refactor</w:t>
      </w:r>
      <w:r w:rsidDel="00000000" w:rsidR="00000000" w:rsidRPr="00000000">
        <w:rPr>
          <w:rFonts w:ascii="Corbel" w:cs="Corbel" w:eastAsia="Corbel" w:hAnsi="Corbel"/>
          <w:rtl w:val="0"/>
        </w:rPr>
        <w:t xml:space="preserve"> step in TDD (Tests must pass post  change).</w:t>
      </w:r>
    </w:p>
    <w:p w:rsidR="00000000" w:rsidDel="00000000" w:rsidP="00000000" w:rsidRDefault="00000000" w:rsidRPr="00000000" w14:paraId="000000A8">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after="80" w:before="280" w:lineRule="auto"/>
        <w:rPr>
          <w:rFonts w:ascii="Corbel" w:cs="Corbel" w:eastAsia="Corbel" w:hAnsi="Corbel"/>
          <w:color w:val="000000"/>
          <w:sz w:val="26"/>
          <w:szCs w:val="26"/>
        </w:rPr>
      </w:pPr>
      <w:bookmarkStart w:colFirst="0" w:colLast="0" w:name="_heading=h.5mzvw5cop6bq" w:id="29"/>
      <w:bookmarkEnd w:id="29"/>
      <w:r w:rsidDel="00000000" w:rsidR="00000000" w:rsidRPr="00000000">
        <w:rPr>
          <w:rFonts w:ascii="Corbel" w:cs="Corbel" w:eastAsia="Corbel" w:hAnsi="Corbel"/>
          <w:color w:val="000000"/>
          <w:sz w:val="26"/>
          <w:szCs w:val="26"/>
          <w:rtl w:val="0"/>
        </w:rPr>
        <w:t xml:space="preserve">Why This Matters</w:t>
      </w:r>
    </w:p>
    <w:p w:rsidR="00000000" w:rsidDel="00000000" w:rsidP="00000000" w:rsidRDefault="00000000" w:rsidRPr="00000000" w14:paraId="000000AA">
      <w:pPr>
        <w:numPr>
          <w:ilvl w:val="0"/>
          <w:numId w:val="19"/>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Separation of Concerns:</w:t>
      </w:r>
      <w:r w:rsidDel="00000000" w:rsidR="00000000" w:rsidRPr="00000000">
        <w:rPr>
          <w:rFonts w:ascii="Corbel" w:cs="Corbel" w:eastAsia="Corbel" w:hAnsi="Corbel"/>
          <w:rtl w:val="0"/>
        </w:rPr>
        <w:t xml:space="preserve"> Keeps your view model focused on UI state only.</w:t>
      </w:r>
    </w:p>
    <w:p w:rsidR="00000000" w:rsidDel="00000000" w:rsidP="00000000" w:rsidRDefault="00000000" w:rsidRPr="00000000" w14:paraId="000000AB">
      <w:pPr>
        <w:numPr>
          <w:ilvl w:val="0"/>
          <w:numId w:val="19"/>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Test-Driven Confidence:</w:t>
      </w:r>
      <w:r w:rsidDel="00000000" w:rsidR="00000000" w:rsidRPr="00000000">
        <w:rPr>
          <w:rFonts w:ascii="Corbel" w:cs="Corbel" w:eastAsia="Corbel" w:hAnsi="Corbel"/>
          <w:rtl w:val="0"/>
        </w:rPr>
        <w:t xml:space="preserve"> You’re restructuring with a safety net of existing tests.</w:t>
      </w:r>
    </w:p>
    <w:p w:rsidR="00000000" w:rsidDel="00000000" w:rsidP="00000000" w:rsidRDefault="00000000" w:rsidRPr="00000000" w14:paraId="000000AC">
      <w:pPr>
        <w:numPr>
          <w:ilvl w:val="0"/>
          <w:numId w:val="19"/>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Cleaner Codebase:</w:t>
      </w:r>
      <w:r w:rsidDel="00000000" w:rsidR="00000000" w:rsidRPr="00000000">
        <w:rPr>
          <w:rFonts w:ascii="Corbel" w:cs="Corbel" w:eastAsia="Corbel" w:hAnsi="Corbel"/>
          <w:rtl w:val="0"/>
        </w:rPr>
        <w:t xml:space="preserve"> Future features build on a solid, service-based foundation.</w:t>
      </w:r>
    </w:p>
    <w:p w:rsidR="00000000" w:rsidDel="00000000" w:rsidP="00000000" w:rsidRDefault="00000000" w:rsidRPr="00000000" w14:paraId="000000AD">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after="80" w:before="280" w:lineRule="auto"/>
        <w:rPr>
          <w:rFonts w:ascii="Corbel" w:cs="Corbel" w:eastAsia="Corbel" w:hAnsi="Corbel"/>
          <w:color w:val="000000"/>
          <w:sz w:val="26"/>
          <w:szCs w:val="26"/>
        </w:rPr>
      </w:pPr>
      <w:bookmarkStart w:colFirst="0" w:colLast="0" w:name="_heading=h.opr10w3frpz8" w:id="30"/>
      <w:bookmarkEnd w:id="30"/>
      <w:r w:rsidDel="00000000" w:rsidR="00000000" w:rsidRPr="00000000">
        <w:rPr>
          <w:rFonts w:ascii="Corbel" w:cs="Corbel" w:eastAsia="Corbel" w:hAnsi="Corbel"/>
          <w:color w:val="000000"/>
          <w:sz w:val="26"/>
          <w:szCs w:val="26"/>
          <w:rtl w:val="0"/>
        </w:rPr>
        <w:t xml:space="preserve">Steps</w:t>
      </w:r>
    </w:p>
    <w:p w:rsidR="00000000" w:rsidDel="00000000" w:rsidP="00000000" w:rsidRDefault="00000000" w:rsidRPr="00000000" w14:paraId="000000AF">
      <w:pPr>
        <w:numPr>
          <w:ilvl w:val="0"/>
          <w:numId w:val="32"/>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Open</w:t>
      </w:r>
      <w:r w:rsidDel="00000000" w:rsidR="00000000" w:rsidRPr="00000000">
        <w:rPr>
          <w:rFonts w:ascii="Corbel" w:cs="Corbel" w:eastAsia="Corbel" w:hAnsi="Corbel"/>
          <w:rtl w:val="0"/>
        </w:rPr>
        <w:t xml:space="preserve"> your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file.</w:t>
      </w:r>
    </w:p>
    <w:p w:rsidR="00000000" w:rsidDel="00000000" w:rsidP="00000000" w:rsidRDefault="00000000" w:rsidRPr="00000000" w14:paraId="000000B0">
      <w:pPr>
        <w:numPr>
          <w:ilvl w:val="0"/>
          <w:numId w:val="3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Remove</w:t>
      </w:r>
      <w:r w:rsidDel="00000000" w:rsidR="00000000" w:rsidRPr="00000000">
        <w:rPr>
          <w:rFonts w:ascii="Corbel" w:cs="Corbel" w:eastAsia="Corbel" w:hAnsi="Corbel"/>
          <w:rtl w:val="0"/>
        </w:rPr>
        <w:t xml:space="preserve"> any direct calls to the repository from inside the view model.</w:t>
      </w:r>
    </w:p>
    <w:p w:rsidR="00000000" w:rsidDel="00000000" w:rsidP="00000000" w:rsidRDefault="00000000" w:rsidRPr="00000000" w14:paraId="000000B1">
      <w:pPr>
        <w:numPr>
          <w:ilvl w:val="0"/>
          <w:numId w:val="3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Add</w:t>
      </w:r>
      <w:r w:rsidDel="00000000" w:rsidR="00000000" w:rsidRPr="00000000">
        <w:rPr>
          <w:rFonts w:ascii="Corbel" w:cs="Corbel" w:eastAsia="Corbel" w:hAnsi="Corbel"/>
          <w:rtl w:val="0"/>
        </w:rPr>
        <w:t xml:space="preserve"> a private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property—either injected or instantiated in your initializer.</w:t>
      </w:r>
    </w:p>
    <w:p w:rsidR="00000000" w:rsidDel="00000000" w:rsidP="00000000" w:rsidRDefault="00000000" w:rsidRPr="00000000" w14:paraId="000000B2">
      <w:pPr>
        <w:numPr>
          <w:ilvl w:val="0"/>
          <w:numId w:val="3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Redirect</w:t>
      </w:r>
      <w:r w:rsidDel="00000000" w:rsidR="00000000" w:rsidRPr="00000000">
        <w:rPr>
          <w:rFonts w:ascii="Corbel" w:cs="Corbel" w:eastAsia="Corbel" w:hAnsi="Corbel"/>
          <w:rtl w:val="0"/>
        </w:rPr>
        <w:t xml:space="preserve"> all task operations through the service:</w:t>
      </w:r>
    </w:p>
    <w:p w:rsidR="00000000" w:rsidDel="00000000" w:rsidP="00000000" w:rsidRDefault="00000000" w:rsidRPr="00000000" w14:paraId="000000B3">
      <w:pPr>
        <w:numPr>
          <w:ilvl w:val="1"/>
          <w:numId w:val="32"/>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Replace </w:t>
      </w:r>
      <w:r w:rsidDel="00000000" w:rsidR="00000000" w:rsidRPr="00000000">
        <w:rPr>
          <w:rFonts w:ascii="Roboto Mono" w:cs="Roboto Mono" w:eastAsia="Roboto Mono" w:hAnsi="Roboto Mono"/>
          <w:color w:val="188038"/>
          <w:rtl w:val="0"/>
        </w:rPr>
        <w:t xml:space="preserve">repository.fetchTasks()</w:t>
      </w:r>
      <w:r w:rsidDel="00000000" w:rsidR="00000000" w:rsidRPr="00000000">
        <w:rPr>
          <w:rFonts w:ascii="Corbel" w:cs="Corbel" w:eastAsia="Corbel" w:hAnsi="Corbel"/>
          <w:rtl w:val="0"/>
        </w:rPr>
        <w:t xml:space="preserve"> with </w:t>
      </w:r>
      <w:r w:rsidDel="00000000" w:rsidR="00000000" w:rsidRPr="00000000">
        <w:rPr>
          <w:rFonts w:ascii="Roboto Mono" w:cs="Roboto Mono" w:eastAsia="Roboto Mono" w:hAnsi="Roboto Mono"/>
          <w:color w:val="188038"/>
          <w:rtl w:val="0"/>
        </w:rPr>
        <w:t xml:space="preserve">service.fetchTasks()</w:t>
      </w:r>
      <w:r w:rsidDel="00000000" w:rsidR="00000000" w:rsidRPr="00000000">
        <w:rPr>
          <w:rFonts w:ascii="Corbel" w:cs="Corbel" w:eastAsia="Corbel" w:hAnsi="Corbel"/>
          <w:rtl w:val="0"/>
        </w:rPr>
        <w:t xml:space="preserve"> (or leave fetching in the view model but via the service).</w:t>
      </w:r>
    </w:p>
    <w:p w:rsidR="00000000" w:rsidDel="00000000" w:rsidP="00000000" w:rsidRDefault="00000000" w:rsidRPr="00000000" w14:paraId="000000B4">
      <w:pPr>
        <w:numPr>
          <w:ilvl w:val="1"/>
          <w:numId w:val="32"/>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Replace </w:t>
      </w:r>
      <w:r w:rsidDel="00000000" w:rsidR="00000000" w:rsidRPr="00000000">
        <w:rPr>
          <w:rFonts w:ascii="Roboto Mono" w:cs="Roboto Mono" w:eastAsia="Roboto Mono" w:hAnsi="Roboto Mono"/>
          <w:color w:val="188038"/>
          <w:rtl w:val="0"/>
        </w:rPr>
        <w:t xml:space="preserve">repository.addTask(…)</w:t>
      </w:r>
      <w:r w:rsidDel="00000000" w:rsidR="00000000" w:rsidRPr="00000000">
        <w:rPr>
          <w:rFonts w:ascii="Corbel" w:cs="Corbel" w:eastAsia="Corbel" w:hAnsi="Corbel"/>
          <w:rtl w:val="0"/>
        </w:rPr>
        <w:t xml:space="preserve"> with </w:t>
      </w:r>
      <w:r w:rsidDel="00000000" w:rsidR="00000000" w:rsidRPr="00000000">
        <w:rPr>
          <w:rFonts w:ascii="Roboto Mono" w:cs="Roboto Mono" w:eastAsia="Roboto Mono" w:hAnsi="Roboto Mono"/>
          <w:color w:val="188038"/>
          <w:rtl w:val="0"/>
        </w:rPr>
        <w:t xml:space="preserve">service.createTask(title:…)</w:t>
      </w:r>
      <w:r w:rsidDel="00000000" w:rsidR="00000000" w:rsidRPr="00000000">
        <w:rPr>
          <w:rFonts w:ascii="Corbel" w:cs="Corbel" w:eastAsia="Corbel" w:hAnsi="Corbel"/>
          <w:rtl w:val="0"/>
        </w:rPr>
        <w:t xml:space="preserve">.</w:t>
      </w:r>
    </w:p>
    <w:p w:rsidR="00000000" w:rsidDel="00000000" w:rsidP="00000000" w:rsidRDefault="00000000" w:rsidRPr="00000000" w14:paraId="000000B5">
      <w:pPr>
        <w:numPr>
          <w:ilvl w:val="1"/>
          <w:numId w:val="32"/>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Replace </w:t>
      </w:r>
      <w:r w:rsidDel="00000000" w:rsidR="00000000" w:rsidRPr="00000000">
        <w:rPr>
          <w:rFonts w:ascii="Roboto Mono" w:cs="Roboto Mono" w:eastAsia="Roboto Mono" w:hAnsi="Roboto Mono"/>
          <w:color w:val="188038"/>
          <w:rtl w:val="0"/>
        </w:rPr>
        <w:t xml:space="preserve">repository.removeTask(by:…)</w:t>
      </w:r>
      <w:r w:rsidDel="00000000" w:rsidR="00000000" w:rsidRPr="00000000">
        <w:rPr>
          <w:rFonts w:ascii="Corbel" w:cs="Corbel" w:eastAsia="Corbel" w:hAnsi="Corbel"/>
          <w:rtl w:val="0"/>
        </w:rPr>
        <w:t xml:space="preserve"> with </w:t>
      </w:r>
      <w:r w:rsidDel="00000000" w:rsidR="00000000" w:rsidRPr="00000000">
        <w:rPr>
          <w:rFonts w:ascii="Roboto Mono" w:cs="Roboto Mono" w:eastAsia="Roboto Mono" w:hAnsi="Roboto Mono"/>
          <w:color w:val="188038"/>
          <w:rtl w:val="0"/>
        </w:rPr>
        <w:t xml:space="preserve">service.deleteTask(id:…)</w:t>
      </w:r>
      <w:r w:rsidDel="00000000" w:rsidR="00000000" w:rsidRPr="00000000">
        <w:rPr>
          <w:rFonts w:ascii="Corbel" w:cs="Corbel" w:eastAsia="Corbel" w:hAnsi="Corbel"/>
          <w:rtl w:val="0"/>
        </w:rPr>
        <w:t xml:space="preserve">.</w:t>
      </w:r>
    </w:p>
    <w:p w:rsidR="00000000" w:rsidDel="00000000" w:rsidP="00000000" w:rsidRDefault="00000000" w:rsidRPr="00000000" w14:paraId="000000B6">
      <w:pPr>
        <w:numPr>
          <w:ilvl w:val="0"/>
          <w:numId w:val="3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Maintain</w:t>
      </w:r>
      <w:r w:rsidDel="00000000" w:rsidR="00000000" w:rsidRPr="00000000">
        <w:rPr>
          <w:rFonts w:ascii="Corbel" w:cs="Corbel" w:eastAsia="Corbel" w:hAnsi="Corbel"/>
          <w:rtl w:val="0"/>
        </w:rPr>
        <w:t xml:space="preserve"> any logic that updates your </w:t>
      </w:r>
      <w:r w:rsidDel="00000000" w:rsidR="00000000" w:rsidRPr="00000000">
        <w:rPr>
          <w:rFonts w:ascii="Roboto Mono" w:cs="Roboto Mono" w:eastAsia="Roboto Mono" w:hAnsi="Roboto Mono"/>
          <w:color w:val="188038"/>
          <w:rtl w:val="0"/>
        </w:rPr>
        <w:t xml:space="preserve">@Published var tasks</w:t>
      </w:r>
      <w:r w:rsidDel="00000000" w:rsidR="00000000" w:rsidRPr="00000000">
        <w:rPr>
          <w:rFonts w:ascii="Corbel" w:cs="Corbel" w:eastAsia="Corbel" w:hAnsi="Corbel"/>
          <w:rtl w:val="0"/>
        </w:rPr>
        <w:t xml:space="preserve">: after each service call, ensure the view model reloads or mutates </w:t>
      </w:r>
      <w:r w:rsidDel="00000000" w:rsidR="00000000" w:rsidRPr="00000000">
        <w:rPr>
          <w:rFonts w:ascii="Roboto Mono" w:cs="Roboto Mono" w:eastAsia="Roboto Mono" w:hAnsi="Roboto Mono"/>
          <w:color w:val="188038"/>
          <w:rtl w:val="0"/>
        </w:rPr>
        <w:t xml:space="preserve">tasks</w:t>
      </w:r>
      <w:r w:rsidDel="00000000" w:rsidR="00000000" w:rsidRPr="00000000">
        <w:rPr>
          <w:rFonts w:ascii="Corbel" w:cs="Corbel" w:eastAsia="Corbel" w:hAnsi="Corbel"/>
          <w:rtl w:val="0"/>
        </w:rPr>
        <w:t xml:space="preserve"> accordingly.</w:t>
      </w:r>
    </w:p>
    <w:p w:rsidR="00000000" w:rsidDel="00000000" w:rsidP="00000000" w:rsidRDefault="00000000" w:rsidRPr="00000000" w14:paraId="000000B7">
      <w:pPr>
        <w:numPr>
          <w:ilvl w:val="0"/>
          <w:numId w:val="3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Run</w:t>
      </w:r>
      <w:r w:rsidDel="00000000" w:rsidR="00000000" w:rsidRPr="00000000">
        <w:rPr>
          <w:rFonts w:ascii="Corbel" w:cs="Corbel" w:eastAsia="Corbel" w:hAnsi="Corbel"/>
          <w:rtl w:val="0"/>
        </w:rPr>
        <w:t xml:space="preserve"> the app:</w:t>
      </w:r>
    </w:p>
    <w:p w:rsidR="00000000" w:rsidDel="00000000" w:rsidP="00000000" w:rsidRDefault="00000000" w:rsidRPr="00000000" w14:paraId="000000B8">
      <w:pPr>
        <w:numPr>
          <w:ilvl w:val="1"/>
          <w:numId w:val="32"/>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Add a task—UI behavior should be identical.</w:t>
      </w:r>
    </w:p>
    <w:p w:rsidR="00000000" w:rsidDel="00000000" w:rsidP="00000000" w:rsidRDefault="00000000" w:rsidRPr="00000000" w14:paraId="000000B9">
      <w:pPr>
        <w:numPr>
          <w:ilvl w:val="1"/>
          <w:numId w:val="32"/>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Delete a task—again, no visible change.</w:t>
      </w:r>
    </w:p>
    <w:p w:rsidR="00000000" w:rsidDel="00000000" w:rsidP="00000000" w:rsidRDefault="00000000" w:rsidRPr="00000000" w14:paraId="000000BA">
      <w:pPr>
        <w:numPr>
          <w:ilvl w:val="0"/>
          <w:numId w:val="32"/>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Execute</w:t>
      </w:r>
      <w:r w:rsidDel="00000000" w:rsidR="00000000" w:rsidRPr="00000000">
        <w:rPr>
          <w:rFonts w:ascii="Corbel" w:cs="Corbel" w:eastAsia="Corbel" w:hAnsi="Corbel"/>
          <w:rtl w:val="0"/>
        </w:rPr>
        <w:t xml:space="preserve"> your full test suite:</w:t>
      </w:r>
    </w:p>
    <w:p w:rsidR="00000000" w:rsidDel="00000000" w:rsidP="00000000" w:rsidRDefault="00000000" w:rsidRPr="00000000" w14:paraId="000000BB">
      <w:pPr>
        <w:numPr>
          <w:ilvl w:val="1"/>
          <w:numId w:val="32"/>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All existing tests must still pass without modification.</w:t>
      </w:r>
    </w:p>
    <w:p w:rsidR="00000000" w:rsidDel="00000000" w:rsidP="00000000" w:rsidRDefault="00000000" w:rsidRPr="00000000" w14:paraId="000000BC">
      <w:pPr>
        <w:numPr>
          <w:ilvl w:val="1"/>
          <w:numId w:val="32"/>
        </w:numPr>
        <w:spacing w:after="24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No new tests are required for this refactor.</w:t>
      </w:r>
    </w:p>
    <w:p w:rsidR="00000000" w:rsidDel="00000000" w:rsidP="00000000" w:rsidRDefault="00000000" w:rsidRPr="00000000" w14:paraId="000000BD">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after="80" w:before="280" w:lineRule="auto"/>
        <w:rPr>
          <w:rFonts w:ascii="Corbel" w:cs="Corbel" w:eastAsia="Corbel" w:hAnsi="Corbel"/>
          <w:color w:val="000000"/>
          <w:sz w:val="26"/>
          <w:szCs w:val="26"/>
        </w:rPr>
      </w:pPr>
      <w:bookmarkStart w:colFirst="0" w:colLast="0" w:name="_heading=h.f7quz6luxhfn" w:id="31"/>
      <w:bookmarkEnd w:id="31"/>
      <w:r w:rsidDel="00000000" w:rsidR="00000000" w:rsidRPr="00000000">
        <w:rPr>
          <w:rFonts w:ascii="Corbel" w:cs="Corbel" w:eastAsia="Corbel" w:hAnsi="Corbel"/>
          <w:color w:val="000000"/>
          <w:sz w:val="26"/>
          <w:szCs w:val="26"/>
          <w:rtl w:val="0"/>
        </w:rPr>
        <w:t xml:space="preserve">Summary</w:t>
      </w:r>
    </w:p>
    <w:p w:rsidR="00000000" w:rsidDel="00000000" w:rsidP="00000000" w:rsidRDefault="00000000" w:rsidRPr="00000000" w14:paraId="000000BF">
      <w:pPr>
        <w:spacing w:after="240" w:before="240" w:lineRule="auto"/>
        <w:rPr>
          <w:rFonts w:ascii="Corbel" w:cs="Corbel" w:eastAsia="Corbel" w:hAnsi="Corbel"/>
        </w:rPr>
      </w:pPr>
      <w:r w:rsidDel="00000000" w:rsidR="00000000" w:rsidRPr="00000000">
        <w:rPr>
          <w:rFonts w:ascii="Corbel" w:cs="Corbel" w:eastAsia="Corbel" w:hAnsi="Corbel"/>
          <w:rtl w:val="0"/>
        </w:rPr>
        <w:t xml:space="preserve">You’ve now centralized all business rules in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while your view model remains a simple bridge between service and UI. This refactor sets you up for subsequent steps, adding coordinators, delegates, or new features on a clean, test-driven foundation.</w:t>
      </w:r>
    </w:p>
    <w:p w:rsidR="00000000" w:rsidDel="00000000" w:rsidP="00000000" w:rsidRDefault="00000000" w:rsidRPr="00000000" w14:paraId="000000C0">
      <w:pPr>
        <w:spacing w:after="240" w:lineRule="auto"/>
        <w:ind w:left="0" w:firstLine="0"/>
        <w:rPr/>
      </w:pPr>
      <w:r w:rsidDel="00000000" w:rsidR="00000000" w:rsidRPr="00000000">
        <w:rPr>
          <w:rtl w:val="0"/>
        </w:rPr>
        <w:t xml:space="preserve">Check </w:t>
      </w:r>
      <w:hyperlink r:id="rId17">
        <w:r w:rsidDel="00000000" w:rsidR="00000000" w:rsidRPr="00000000">
          <w:rPr>
            <w:color w:val="1155cc"/>
            <w:u w:val="single"/>
            <w:rtl w:val="0"/>
          </w:rPr>
          <w:t xml:space="preserve">https://github.com/Edrzapi/IOSTDD/tree/QLC-5.3-ANS</w:t>
        </w:r>
      </w:hyperlink>
      <w:r w:rsidDel="00000000" w:rsidR="00000000" w:rsidRPr="00000000">
        <w:rPr>
          <w:rtl w:val="0"/>
        </w:rPr>
        <w:t xml:space="preserve"> for the solution</w:t>
      </w:r>
    </w:p>
    <w:p w:rsidR="00000000" w:rsidDel="00000000" w:rsidP="00000000" w:rsidRDefault="00000000" w:rsidRPr="00000000" w14:paraId="000000C1">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before="360" w:lineRule="auto"/>
        <w:rPr>
          <w:rFonts w:ascii="Corbel" w:cs="Corbel" w:eastAsia="Corbel" w:hAnsi="Corbel"/>
          <w:color w:val="000000"/>
          <w:sz w:val="34"/>
          <w:szCs w:val="34"/>
        </w:rPr>
      </w:pPr>
      <w:bookmarkStart w:colFirst="0" w:colLast="0" w:name="_heading=h.3yn3w07xm68c" w:id="32"/>
      <w:bookmarkEnd w:id="32"/>
      <w:r w:rsidDel="00000000" w:rsidR="00000000" w:rsidRPr="00000000">
        <w:rPr>
          <w:rtl w:val="0"/>
        </w:rPr>
      </w:r>
    </w:p>
    <w:p w:rsidR="00000000" w:rsidDel="00000000" w:rsidP="00000000" w:rsidRDefault="00000000" w:rsidRPr="00000000" w14:paraId="000000C3">
      <w:pPr>
        <w:pStyle w:val="Heading2"/>
        <w:keepNext w:val="0"/>
        <w:keepLines w:val="0"/>
        <w:spacing w:after="80" w:before="360" w:lineRule="auto"/>
        <w:rPr>
          <w:rFonts w:ascii="Corbel" w:cs="Corbel" w:eastAsia="Corbel" w:hAnsi="Corbel"/>
          <w:color w:val="000000"/>
          <w:sz w:val="34"/>
          <w:szCs w:val="34"/>
        </w:rPr>
      </w:pPr>
      <w:bookmarkStart w:colFirst="0" w:colLast="0" w:name="_heading=h.pssii3v7pi5o" w:id="33"/>
      <w:bookmarkEnd w:id="33"/>
      <w:r w:rsidDel="00000000" w:rsidR="00000000" w:rsidRPr="00000000">
        <w:rPr>
          <w:rFonts w:ascii="Corbel" w:cs="Corbel" w:eastAsia="Corbel" w:hAnsi="Corbel"/>
          <w:color w:val="000000"/>
          <w:sz w:val="34"/>
          <w:szCs w:val="34"/>
          <w:rtl w:val="0"/>
        </w:rPr>
        <w:t xml:space="preserve">QLC-5.4 — Refactor: Update the ViewModel to Depend Only on the TaskService</w:t>
      </w:r>
    </w:p>
    <w:p w:rsidR="00000000" w:rsidDel="00000000" w:rsidP="00000000" w:rsidRDefault="00000000" w:rsidRPr="00000000" w14:paraId="000000C4">
      <w:pPr>
        <w:spacing w:after="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after="80" w:before="280" w:lineRule="auto"/>
        <w:rPr>
          <w:rFonts w:ascii="Corbel" w:cs="Corbel" w:eastAsia="Corbel" w:hAnsi="Corbel"/>
          <w:color w:val="000000"/>
          <w:sz w:val="26"/>
          <w:szCs w:val="26"/>
        </w:rPr>
      </w:pPr>
      <w:bookmarkStart w:colFirst="0" w:colLast="0" w:name="_heading=h.ukrtxqsczqv6" w:id="34"/>
      <w:bookmarkEnd w:id="34"/>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C6">
      <w:pPr>
        <w:spacing w:after="240" w:before="240" w:lineRule="auto"/>
        <w:rPr>
          <w:rFonts w:ascii="Corbel" w:cs="Corbel" w:eastAsia="Corbel" w:hAnsi="Corbel"/>
        </w:rPr>
      </w:pPr>
      <w:r w:rsidDel="00000000" w:rsidR="00000000" w:rsidRPr="00000000">
        <w:rPr>
          <w:rFonts w:ascii="Corbel" w:cs="Corbel" w:eastAsia="Corbel" w:hAnsi="Corbel"/>
          <w:rtl w:val="0"/>
        </w:rPr>
        <w:t xml:space="preserve">Refactor your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so it depends </w:t>
      </w:r>
      <w:r w:rsidDel="00000000" w:rsidR="00000000" w:rsidRPr="00000000">
        <w:rPr>
          <w:rFonts w:ascii="Corbel" w:cs="Corbel" w:eastAsia="Corbel" w:hAnsi="Corbel"/>
          <w:b w:val="1"/>
          <w:rtl w:val="0"/>
        </w:rPr>
        <w:t xml:space="preserve">only</w:t>
      </w:r>
      <w:r w:rsidDel="00000000" w:rsidR="00000000" w:rsidRPr="00000000">
        <w:rPr>
          <w:rFonts w:ascii="Corbel" w:cs="Corbel" w:eastAsia="Corbel" w:hAnsi="Corbel"/>
          <w:rtl w:val="0"/>
        </w:rPr>
        <w:t xml:space="preserve"> on a tested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not the repository directly.</w:t>
        <w:br w:type="textWrapping"/>
        <w:t xml:space="preserve">Remember to follow TDD principles:</w:t>
      </w:r>
    </w:p>
    <w:p w:rsidR="00000000" w:rsidDel="00000000" w:rsidP="00000000" w:rsidRDefault="00000000" w:rsidRPr="00000000" w14:paraId="000000C7">
      <w:pPr>
        <w:numPr>
          <w:ilvl w:val="0"/>
          <w:numId w:val="4"/>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Update your tests first (</w:t>
      </w:r>
      <w:r w:rsidDel="00000000" w:rsidR="00000000" w:rsidRPr="00000000">
        <w:rPr>
          <w:rFonts w:ascii="Corbel" w:cs="Corbel" w:eastAsia="Corbel" w:hAnsi="Corbel"/>
          <w:b w:val="1"/>
          <w:rtl w:val="0"/>
        </w:rPr>
        <w:t xml:space="preserve">Red</w:t>
      </w:r>
      <w:r w:rsidDel="00000000" w:rsidR="00000000" w:rsidRPr="00000000">
        <w:rPr>
          <w:rFonts w:ascii="Corbel" w:cs="Corbel" w:eastAsia="Corbel" w:hAnsi="Corbel"/>
          <w:rtl w:val="0"/>
        </w:rPr>
        <w:t xml:space="preserve">)</w:t>
      </w:r>
    </w:p>
    <w:p w:rsidR="00000000" w:rsidDel="00000000" w:rsidP="00000000" w:rsidRDefault="00000000" w:rsidRPr="00000000" w14:paraId="000000C8">
      <w:pPr>
        <w:numPr>
          <w:ilvl w:val="0"/>
          <w:numId w:val="4"/>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Change your implementation to match (</w:t>
      </w:r>
      <w:r w:rsidDel="00000000" w:rsidR="00000000" w:rsidRPr="00000000">
        <w:rPr>
          <w:rFonts w:ascii="Corbel" w:cs="Corbel" w:eastAsia="Corbel" w:hAnsi="Corbel"/>
          <w:b w:val="1"/>
          <w:rtl w:val="0"/>
        </w:rPr>
        <w:t xml:space="preserve">Green</w:t>
      </w:r>
      <w:r w:rsidDel="00000000" w:rsidR="00000000" w:rsidRPr="00000000">
        <w:rPr>
          <w:rFonts w:ascii="Corbel" w:cs="Corbel" w:eastAsia="Corbel" w:hAnsi="Corbel"/>
          <w:rtl w:val="0"/>
        </w:rPr>
        <w:t xml:space="preserve">)</w:t>
      </w:r>
    </w:p>
    <w:p w:rsidR="00000000" w:rsidDel="00000000" w:rsidP="00000000" w:rsidRDefault="00000000" w:rsidRPr="00000000" w14:paraId="000000C9">
      <w:pPr>
        <w:numPr>
          <w:ilvl w:val="0"/>
          <w:numId w:val="4"/>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Then polish and clean up (</w:t>
      </w:r>
      <w:r w:rsidDel="00000000" w:rsidR="00000000" w:rsidRPr="00000000">
        <w:rPr>
          <w:rFonts w:ascii="Corbel" w:cs="Corbel" w:eastAsia="Corbel" w:hAnsi="Corbel"/>
          <w:b w:val="1"/>
          <w:rtl w:val="0"/>
        </w:rPr>
        <w:t xml:space="preserve">Refactor</w:t>
      </w:r>
      <w:r w:rsidDel="00000000" w:rsidR="00000000" w:rsidRPr="00000000">
        <w:rPr>
          <w:rFonts w:ascii="Corbel" w:cs="Corbel" w:eastAsia="Corbel" w:hAnsi="Corbel"/>
          <w:rtl w:val="0"/>
        </w:rPr>
        <w:t xml:space="preserve">)</w:t>
      </w:r>
    </w:p>
    <w:p w:rsidR="00000000" w:rsidDel="00000000" w:rsidP="00000000" w:rsidRDefault="00000000" w:rsidRPr="00000000" w14:paraId="000000CA">
      <w:pPr>
        <w:spacing w:after="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after="80" w:before="280" w:lineRule="auto"/>
        <w:rPr>
          <w:rFonts w:ascii="Corbel" w:cs="Corbel" w:eastAsia="Corbel" w:hAnsi="Corbel"/>
          <w:color w:val="000000"/>
          <w:sz w:val="26"/>
          <w:szCs w:val="26"/>
        </w:rPr>
      </w:pPr>
      <w:bookmarkStart w:colFirst="0" w:colLast="0" w:name="_heading=h.yay2otpczexw" w:id="35"/>
      <w:bookmarkEnd w:id="35"/>
      <w:r w:rsidDel="00000000" w:rsidR="00000000" w:rsidRPr="00000000">
        <w:rPr>
          <w:rFonts w:ascii="Corbel" w:cs="Corbel" w:eastAsia="Corbel" w:hAnsi="Corbel"/>
          <w:color w:val="000000"/>
          <w:sz w:val="26"/>
          <w:szCs w:val="26"/>
          <w:rtl w:val="0"/>
        </w:rPr>
        <w:t xml:space="preserve">Scenario</w:t>
      </w:r>
    </w:p>
    <w:p w:rsidR="00000000" w:rsidDel="00000000" w:rsidP="00000000" w:rsidRDefault="00000000" w:rsidRPr="00000000" w14:paraId="000000CC">
      <w:pPr>
        <w:spacing w:after="240" w:before="240" w:lineRule="auto"/>
        <w:rPr>
          <w:rFonts w:ascii="Corbel" w:cs="Corbel" w:eastAsia="Corbel" w:hAnsi="Corbel"/>
        </w:rPr>
      </w:pPr>
      <w:r w:rsidDel="00000000" w:rsidR="00000000" w:rsidRPr="00000000">
        <w:rPr>
          <w:rFonts w:ascii="Corbel" w:cs="Corbel" w:eastAsia="Corbel" w:hAnsi="Corbel"/>
          <w:rtl w:val="0"/>
        </w:rPr>
        <w:t xml:space="preserve">You’ve already tested all business logic using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w:t>
        <w:br w:type="textWrapping"/>
        <w:t xml:space="preserve">Now, improve your code by updating your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to use this service exclusively.</w:t>
        <w:br w:type="textWrapping"/>
        <w:t xml:space="preserve">You’ll start by updating your test suite to expect the new initializer, which will break until you update the ViewModel. Once both are aligned, all tests will pass again.</w:t>
      </w:r>
    </w:p>
    <w:p w:rsidR="00000000" w:rsidDel="00000000" w:rsidP="00000000" w:rsidRDefault="00000000" w:rsidRPr="00000000" w14:paraId="000000CD">
      <w:pPr>
        <w:spacing w:after="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after="80" w:before="280" w:lineRule="auto"/>
        <w:ind w:left="720" w:hanging="360"/>
        <w:rPr>
          <w:rFonts w:ascii="Corbel" w:cs="Corbel" w:eastAsia="Corbel" w:hAnsi="Corbel"/>
          <w:color w:val="000000"/>
          <w:sz w:val="26"/>
          <w:szCs w:val="26"/>
        </w:rPr>
      </w:pPr>
      <w:bookmarkStart w:colFirst="0" w:colLast="0" w:name="_heading=h.nxc4ehbu3cke" w:id="36"/>
      <w:bookmarkEnd w:id="36"/>
      <w:r w:rsidDel="00000000" w:rsidR="00000000" w:rsidRPr="00000000">
        <w:rPr>
          <w:rFonts w:ascii="Corbel" w:cs="Corbel" w:eastAsia="Corbel" w:hAnsi="Corbel"/>
          <w:color w:val="000000"/>
          <w:sz w:val="26"/>
          <w:szCs w:val="26"/>
          <w:rtl w:val="0"/>
        </w:rPr>
        <w:t xml:space="preserve">Steps</w:t>
      </w:r>
    </w:p>
    <w:p w:rsidR="00000000" w:rsidDel="00000000" w:rsidP="00000000" w:rsidRDefault="00000000" w:rsidRPr="00000000" w14:paraId="000000CF">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Red: Update Your Tests</w:t>
      </w:r>
    </w:p>
    <w:p w:rsidR="00000000" w:rsidDel="00000000" w:rsidP="00000000" w:rsidRDefault="00000000" w:rsidRPr="00000000" w14:paraId="000000D0">
      <w:pPr>
        <w:numPr>
          <w:ilvl w:val="0"/>
          <w:numId w:val="26"/>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Change all your ViewModel initializations in test methods to pass a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(built with a fake repository), not a repository directly.</w:t>
      </w:r>
    </w:p>
    <w:p w:rsidR="00000000" w:rsidDel="00000000" w:rsidP="00000000" w:rsidRDefault="00000000" w:rsidRPr="00000000" w14:paraId="000000D1">
      <w:pPr>
        <w:numPr>
          <w:ilvl w:val="0"/>
          <w:numId w:val="26"/>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At this point, your tests won’t compile or will fail, because the ViewModel doesn’t support this initializer yet.</w:t>
      </w:r>
    </w:p>
    <w:p w:rsidR="00000000" w:rsidDel="00000000" w:rsidP="00000000" w:rsidRDefault="00000000" w:rsidRPr="00000000" w14:paraId="000000D2">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Green: Update the ViewModel and Service</w:t>
      </w:r>
    </w:p>
    <w:p w:rsidR="00000000" w:rsidDel="00000000" w:rsidP="00000000" w:rsidRDefault="00000000" w:rsidRPr="00000000" w14:paraId="000000D3">
      <w:pPr>
        <w:numPr>
          <w:ilvl w:val="0"/>
          <w:numId w:val="21"/>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Change the ViewModel’s initializer to accept a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(with a suitable default).</w:t>
      </w:r>
    </w:p>
    <w:p w:rsidR="00000000" w:rsidDel="00000000" w:rsidP="00000000" w:rsidRDefault="00000000" w:rsidRPr="00000000" w14:paraId="000000D4">
      <w:pPr>
        <w:numPr>
          <w:ilvl w:val="0"/>
          <w:numId w:val="21"/>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Remove the repository property and all references to it.</w:t>
      </w:r>
    </w:p>
    <w:p w:rsidR="00000000" w:rsidDel="00000000" w:rsidP="00000000" w:rsidRDefault="00000000" w:rsidRPr="00000000" w14:paraId="000000D5">
      <w:pPr>
        <w:numPr>
          <w:ilvl w:val="0"/>
          <w:numId w:val="21"/>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Update all methods to use the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instead of the repository.</w:t>
      </w:r>
    </w:p>
    <w:p w:rsidR="00000000" w:rsidDel="00000000" w:rsidP="00000000" w:rsidRDefault="00000000" w:rsidRPr="00000000" w14:paraId="000000D6">
      <w:pPr>
        <w:numPr>
          <w:ilvl w:val="0"/>
          <w:numId w:val="21"/>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If your </w:t>
      </w:r>
      <w:r w:rsidDel="00000000" w:rsidR="00000000" w:rsidRPr="00000000">
        <w:rPr>
          <w:rFonts w:ascii="Roboto Mono" w:cs="Roboto Mono" w:eastAsia="Roboto Mono" w:hAnsi="Roboto Mono"/>
          <w:b w:val="1"/>
          <w:color w:val="188038"/>
          <w:rtl w:val="0"/>
        </w:rPr>
        <w:t xml:space="preserve">TaskService</w:t>
      </w:r>
      <w:r w:rsidDel="00000000" w:rsidR="00000000" w:rsidRPr="00000000">
        <w:rPr>
          <w:rFonts w:ascii="Corbel" w:cs="Corbel" w:eastAsia="Corbel" w:hAnsi="Corbel"/>
          <w:b w:val="1"/>
          <w:rtl w:val="0"/>
        </w:rPr>
        <w:t xml:space="preserve"> does not already have a </w:t>
      </w:r>
      <w:r w:rsidDel="00000000" w:rsidR="00000000" w:rsidRPr="00000000">
        <w:rPr>
          <w:rFonts w:ascii="Roboto Mono" w:cs="Roboto Mono" w:eastAsia="Roboto Mono" w:hAnsi="Roboto Mono"/>
          <w:b w:val="1"/>
          <w:color w:val="188038"/>
          <w:rtl w:val="0"/>
        </w:rPr>
        <w:t xml:space="preserve">fetchTasks()</w:t>
      </w:r>
      <w:r w:rsidDel="00000000" w:rsidR="00000000" w:rsidRPr="00000000">
        <w:rPr>
          <w:rFonts w:ascii="Corbel" w:cs="Corbel" w:eastAsia="Corbel" w:hAnsi="Corbel"/>
          <w:b w:val="1"/>
          <w:rtl w:val="0"/>
        </w:rPr>
        <w:t xml:space="preserve"> method, add it now.</w:t>
        <w:br w:type="textWrapping"/>
      </w:r>
      <w:r w:rsidDel="00000000" w:rsidR="00000000" w:rsidRPr="00000000">
        <w:rPr>
          <w:rFonts w:ascii="Corbel" w:cs="Corbel" w:eastAsia="Corbel" w:hAnsi="Corbel"/>
          <w:rtl w:val="0"/>
        </w:rPr>
        <w:t xml:space="preserve">This keeps your ViewModel completely decoupled from the repository.</w:t>
      </w:r>
    </w:p>
    <w:p w:rsidR="00000000" w:rsidDel="00000000" w:rsidP="00000000" w:rsidRDefault="00000000" w:rsidRPr="00000000" w14:paraId="000000D7">
      <w:pPr>
        <w:numPr>
          <w:ilvl w:val="0"/>
          <w:numId w:val="21"/>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Update your ViewModel’s code to fetch tasks via the service, not directly from the repository.</w:t>
      </w:r>
    </w:p>
    <w:p w:rsidR="00000000" w:rsidDel="00000000" w:rsidP="00000000" w:rsidRDefault="00000000" w:rsidRPr="00000000" w14:paraId="000000D8">
      <w:pPr>
        <w:numPr>
          <w:ilvl w:val="0"/>
          <w:numId w:val="21"/>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Now your tests should all compile and pass.</w:t>
      </w:r>
    </w:p>
    <w:p w:rsidR="00000000" w:rsidDel="00000000" w:rsidP="00000000" w:rsidRDefault="00000000" w:rsidRPr="00000000" w14:paraId="000000D9">
      <w:pPr>
        <w:spacing w:after="240" w:before="240" w:lineRule="auto"/>
        <w:rPr>
          <w:rFonts w:ascii="Corbel" w:cs="Corbel" w:eastAsia="Corbel" w:hAnsi="Corbel"/>
          <w:b w:val="1"/>
        </w:rPr>
      </w:pPr>
      <w:r w:rsidDel="00000000" w:rsidR="00000000" w:rsidRPr="00000000">
        <w:rPr>
          <w:rFonts w:ascii="Corbel" w:cs="Corbel" w:eastAsia="Corbel" w:hAnsi="Corbel"/>
          <w:b w:val="1"/>
          <w:rtl w:val="0"/>
        </w:rPr>
        <w:t xml:space="preserve">Refactor: Clean Up and Update Mocks</w:t>
      </w:r>
    </w:p>
    <w:p w:rsidR="00000000" w:rsidDel="00000000" w:rsidP="00000000" w:rsidRDefault="00000000" w:rsidRPr="00000000" w14:paraId="000000DA">
      <w:pPr>
        <w:numPr>
          <w:ilvl w:val="0"/>
          <w:numId w:val="10"/>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Extract any repeated test setup (repo/service/viewModel) into helpers or </w:t>
      </w:r>
      <w:r w:rsidDel="00000000" w:rsidR="00000000" w:rsidRPr="00000000">
        <w:rPr>
          <w:rFonts w:ascii="Roboto Mono" w:cs="Roboto Mono" w:eastAsia="Roboto Mono" w:hAnsi="Roboto Mono"/>
          <w:color w:val="188038"/>
          <w:rtl w:val="0"/>
        </w:rPr>
        <w:t xml:space="preserve">setUp()</w:t>
      </w:r>
      <w:r w:rsidDel="00000000" w:rsidR="00000000" w:rsidRPr="00000000">
        <w:rPr>
          <w:rFonts w:ascii="Corbel" w:cs="Corbel" w:eastAsia="Corbel" w:hAnsi="Corbel"/>
          <w:rtl w:val="0"/>
        </w:rPr>
        <w:t xml:space="preserve">.</w:t>
      </w:r>
    </w:p>
    <w:p w:rsidR="00000000" w:rsidDel="00000000" w:rsidP="00000000" w:rsidRDefault="00000000" w:rsidRPr="00000000" w14:paraId="000000DB">
      <w:pPr>
        <w:numPr>
          <w:ilvl w:val="0"/>
          <w:numId w:val="10"/>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Remove any leftover code or variables from the old repository-based approach.</w:t>
      </w:r>
    </w:p>
    <w:p w:rsidR="00000000" w:rsidDel="00000000" w:rsidP="00000000" w:rsidRDefault="00000000" w:rsidRPr="00000000" w14:paraId="000000DC">
      <w:pPr>
        <w:numPr>
          <w:ilvl w:val="0"/>
          <w:numId w:val="10"/>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Update your manual mocks (e.g., </w:t>
      </w:r>
      <w:r w:rsidDel="00000000" w:rsidR="00000000" w:rsidRPr="00000000">
        <w:rPr>
          <w:rFonts w:ascii="Roboto Mono" w:cs="Roboto Mono" w:eastAsia="Roboto Mono" w:hAnsi="Roboto Mono"/>
          <w:b w:val="1"/>
          <w:color w:val="188038"/>
          <w:rtl w:val="0"/>
        </w:rPr>
        <w:t xml:space="preserve">TaskRepositoryMock</w:t>
      </w:r>
      <w:r w:rsidDel="00000000" w:rsidR="00000000" w:rsidRPr="00000000">
        <w:rPr>
          <w:rFonts w:ascii="Corbel" w:cs="Corbel" w:eastAsia="Corbel" w:hAnsi="Corbel"/>
          <w:b w:val="1"/>
          <w:rtl w:val="0"/>
        </w:rPr>
        <w:t xml:space="preserve">) to stub and track calls to </w:t>
      </w:r>
      <w:r w:rsidDel="00000000" w:rsidR="00000000" w:rsidRPr="00000000">
        <w:rPr>
          <w:rFonts w:ascii="Roboto Mono" w:cs="Roboto Mono" w:eastAsia="Roboto Mono" w:hAnsi="Roboto Mono"/>
          <w:b w:val="1"/>
          <w:color w:val="188038"/>
          <w:rtl w:val="0"/>
        </w:rPr>
        <w:t xml:space="preserve">fetchTasks()</w:t>
      </w:r>
      <w:r w:rsidDel="00000000" w:rsidR="00000000" w:rsidRPr="00000000">
        <w:rPr>
          <w:rFonts w:ascii="Corbel" w:cs="Corbel" w:eastAsia="Corbel" w:hAnsi="Corbel"/>
          <w:b w:val="1"/>
          <w:rtl w:val="0"/>
        </w:rPr>
        <w:t xml:space="preserve"> if you test it via the service.</w:t>
      </w:r>
    </w:p>
    <w:p w:rsidR="00000000" w:rsidDel="00000000" w:rsidP="00000000" w:rsidRDefault="00000000" w:rsidRPr="00000000" w14:paraId="000000DD">
      <w:pPr>
        <w:numPr>
          <w:ilvl w:val="0"/>
          <w:numId w:val="10"/>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b w:val="1"/>
          <w:rtl w:val="0"/>
        </w:rPr>
        <w:t xml:space="preserve">Add or update tests in your </w:t>
      </w:r>
      <w:r w:rsidDel="00000000" w:rsidR="00000000" w:rsidRPr="00000000">
        <w:rPr>
          <w:rFonts w:ascii="Roboto Mono" w:cs="Roboto Mono" w:eastAsia="Roboto Mono" w:hAnsi="Roboto Mono"/>
          <w:b w:val="1"/>
          <w:color w:val="188038"/>
          <w:rtl w:val="0"/>
        </w:rPr>
        <w:t xml:space="preserve">TaskServiceTests</w:t>
      </w:r>
      <w:r w:rsidDel="00000000" w:rsidR="00000000" w:rsidRPr="00000000">
        <w:rPr>
          <w:rFonts w:ascii="Corbel" w:cs="Corbel" w:eastAsia="Corbel" w:hAnsi="Corbel"/>
          <w:b w:val="1"/>
          <w:rtl w:val="0"/>
        </w:rPr>
        <w:t xml:space="preserve"> to verify the new method and all interactions, including the async fetch logic.</w:t>
      </w:r>
    </w:p>
    <w:p w:rsidR="00000000" w:rsidDel="00000000" w:rsidP="00000000" w:rsidRDefault="00000000" w:rsidRPr="00000000" w14:paraId="000000DE">
      <w:pPr>
        <w:numPr>
          <w:ilvl w:val="0"/>
          <w:numId w:val="10"/>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For async property access in your assertions (e.g. </w:t>
      </w:r>
      <w:r w:rsidDel="00000000" w:rsidR="00000000" w:rsidRPr="00000000">
        <w:rPr>
          <w:rFonts w:ascii="Roboto Mono" w:cs="Roboto Mono" w:eastAsia="Roboto Mono" w:hAnsi="Roboto Mono"/>
          <w:color w:val="188038"/>
          <w:rtl w:val="0"/>
        </w:rPr>
        <w:t xml:space="preserve">XCTAssertTrue(await mock.fetchTasksCalled)</w:t>
      </w:r>
      <w:r w:rsidDel="00000000" w:rsidR="00000000" w:rsidRPr="00000000">
        <w:rPr>
          <w:rFonts w:ascii="Corbel" w:cs="Corbel" w:eastAsia="Corbel" w:hAnsi="Corbel"/>
          <w:rtl w:val="0"/>
        </w:rPr>
        <w:t xml:space="preserve">), always assign the awaited result to a variable before the assertion.</w:t>
      </w:r>
    </w:p>
    <w:p w:rsidR="00000000" w:rsidDel="00000000" w:rsidP="00000000" w:rsidRDefault="00000000" w:rsidRPr="00000000" w14:paraId="000000DF">
      <w:pPr>
        <w:numPr>
          <w:ilvl w:val="0"/>
          <w:numId w:val="10"/>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Double-check your code for clarity and duplication.</w:t>
      </w:r>
    </w:p>
    <w:p w:rsidR="00000000" w:rsidDel="00000000" w:rsidP="00000000" w:rsidRDefault="00000000" w:rsidRPr="00000000" w14:paraId="000000E0">
      <w:pPr>
        <w:spacing w:after="240" w:lineRule="auto"/>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after="80" w:before="280" w:lineRule="auto"/>
        <w:rPr>
          <w:rFonts w:ascii="Corbel" w:cs="Corbel" w:eastAsia="Corbel" w:hAnsi="Corbel"/>
          <w:color w:val="000000"/>
          <w:sz w:val="26"/>
          <w:szCs w:val="26"/>
        </w:rPr>
      </w:pPr>
      <w:bookmarkStart w:colFirst="0" w:colLast="0" w:name="_heading=h.5j60gpi02e4d" w:id="37"/>
      <w:bookmarkEnd w:id="37"/>
      <w:r w:rsidDel="00000000" w:rsidR="00000000" w:rsidRPr="00000000">
        <w:rPr>
          <w:rFonts w:ascii="Corbel" w:cs="Corbel" w:eastAsia="Corbel" w:hAnsi="Corbel"/>
          <w:color w:val="000000"/>
          <w:sz w:val="26"/>
          <w:szCs w:val="26"/>
          <w:rtl w:val="0"/>
        </w:rPr>
        <w:t xml:space="preserve">Summary</w:t>
      </w:r>
    </w:p>
    <w:p w:rsidR="00000000" w:rsidDel="00000000" w:rsidP="00000000" w:rsidRDefault="00000000" w:rsidRPr="00000000" w14:paraId="000000E2">
      <w:pPr>
        <w:spacing w:after="240" w:before="240" w:lineRule="auto"/>
        <w:rPr>
          <w:rFonts w:ascii="Corbel" w:cs="Corbel" w:eastAsia="Corbel" w:hAnsi="Corbel"/>
        </w:rPr>
      </w:pPr>
      <w:r w:rsidDel="00000000" w:rsidR="00000000" w:rsidRPr="00000000">
        <w:rPr>
          <w:rFonts w:ascii="Corbel" w:cs="Corbel" w:eastAsia="Corbel" w:hAnsi="Corbel"/>
          <w:rtl w:val="0"/>
        </w:rPr>
        <w:t xml:space="preserve">You’ve now centralized all business rules in </w:t>
      </w:r>
      <w:r w:rsidDel="00000000" w:rsidR="00000000" w:rsidRPr="00000000">
        <w:rPr>
          <w:rFonts w:ascii="Roboto Mono" w:cs="Roboto Mono" w:eastAsia="Roboto Mono" w:hAnsi="Roboto Mono"/>
          <w:color w:val="188038"/>
          <w:rtl w:val="0"/>
        </w:rPr>
        <w:t xml:space="preserve">TaskService</w:t>
      </w:r>
      <w:r w:rsidDel="00000000" w:rsidR="00000000" w:rsidRPr="00000000">
        <w:rPr>
          <w:rFonts w:ascii="Corbel" w:cs="Corbel" w:eastAsia="Corbel" w:hAnsi="Corbel"/>
          <w:rtl w:val="0"/>
        </w:rPr>
        <w:t xml:space="preserve">, while your view model remains a simple bridge between service and UI.</w:t>
        <w:br w:type="textWrapping"/>
        <w:t xml:space="preserve">This refactor lays a clean foundation for future changes or features.</w:t>
      </w:r>
    </w:p>
    <w:p w:rsidR="00000000" w:rsidDel="00000000" w:rsidP="00000000" w:rsidRDefault="00000000" w:rsidRPr="00000000" w14:paraId="000000E3">
      <w:pPr>
        <w:spacing w:after="240" w:before="240" w:lineRule="auto"/>
        <w:rPr>
          <w:rFonts w:ascii="Corbel" w:cs="Corbel" w:eastAsia="Corbel" w:hAnsi="Corbel"/>
          <w:color w:val="1155cc"/>
          <w:u w:val="single"/>
        </w:rPr>
      </w:pPr>
      <w:r w:rsidDel="00000000" w:rsidR="00000000" w:rsidRPr="00000000">
        <w:rPr>
          <w:rFonts w:ascii="Corbel" w:cs="Corbel" w:eastAsia="Corbel" w:hAnsi="Corbel"/>
          <w:rtl w:val="0"/>
        </w:rPr>
        <w:t xml:space="preserve">For the complete solution, check:</w:t>
        <w:br w:type="textWrapping"/>
      </w:r>
      <w:hyperlink r:id="rId18">
        <w:r w:rsidDel="00000000" w:rsidR="00000000" w:rsidRPr="00000000">
          <w:rPr>
            <w:rFonts w:ascii="Corbel" w:cs="Corbel" w:eastAsia="Corbel" w:hAnsi="Corbel"/>
            <w:color w:val="1155cc"/>
            <w:u w:val="single"/>
            <w:rtl w:val="0"/>
          </w:rPr>
          <w:t xml:space="preserve">https://github.com/Edrzapi/IOSTDD/tree/QLC-5.4-ANS</w:t>
        </w:r>
      </w:hyperlink>
      <w:r w:rsidDel="00000000" w:rsidR="00000000" w:rsidRPr="00000000">
        <w:rPr>
          <w:rtl w:val="0"/>
        </w:rPr>
      </w:r>
    </w:p>
    <w:p w:rsidR="00000000" w:rsidDel="00000000" w:rsidP="00000000" w:rsidRDefault="00000000" w:rsidRPr="00000000" w14:paraId="000000E4">
      <w:pPr>
        <w:spacing w:after="240" w:lineRule="auto"/>
        <w:rPr>
          <w:rFonts w:ascii="Corbel" w:cs="Corbel" w:eastAsia="Corbel" w:hAnsi="Corbel"/>
        </w:rPr>
      </w:pPr>
      <w:r w:rsidDel="00000000" w:rsidR="00000000" w:rsidRPr="00000000">
        <w:rPr>
          <w:rtl w:val="0"/>
        </w:rPr>
      </w:r>
    </w:p>
    <w:p w:rsidR="00000000" w:rsidDel="00000000" w:rsidP="00000000" w:rsidRDefault="00000000" w:rsidRPr="00000000" w14:paraId="000000E5">
      <w:pPr>
        <w:spacing w:after="240" w:lineRule="auto"/>
        <w:rPr>
          <w:rFonts w:ascii="Corbel" w:cs="Corbel" w:eastAsia="Corbel" w:hAnsi="Corbel"/>
          <w:color w:val="000000"/>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spacing w:after="80" w:before="360" w:lineRule="auto"/>
        <w:rPr>
          <w:rFonts w:ascii="Corbel" w:cs="Corbel" w:eastAsia="Corbel" w:hAnsi="Corbel"/>
          <w:color w:val="000000"/>
          <w:sz w:val="34"/>
          <w:szCs w:val="34"/>
        </w:rPr>
      </w:pPr>
      <w:bookmarkStart w:colFirst="0" w:colLast="0" w:name="_heading=h.jmie3jr8obyx" w:id="38"/>
      <w:bookmarkEnd w:id="38"/>
      <w:r w:rsidDel="00000000" w:rsidR="00000000" w:rsidRPr="00000000">
        <w:rPr>
          <w:rFonts w:ascii="Corbel" w:cs="Corbel" w:eastAsia="Corbel" w:hAnsi="Corbel"/>
          <w:color w:val="000000"/>
          <w:sz w:val="34"/>
          <w:szCs w:val="34"/>
          <w:rtl w:val="0"/>
        </w:rPr>
        <w:t xml:space="preserve">QLC-5.5 — Working with Truth Tables</w:t>
      </w:r>
    </w:p>
    <w:p w:rsidR="00000000" w:rsidDel="00000000" w:rsidP="00000000" w:rsidRDefault="00000000" w:rsidRPr="00000000" w14:paraId="000000E7">
      <w:pPr>
        <w:pStyle w:val="Heading3"/>
        <w:keepNext w:val="0"/>
        <w:keepLines w:val="0"/>
        <w:spacing w:after="80" w:before="280" w:lineRule="auto"/>
        <w:rPr>
          <w:rFonts w:ascii="Corbel" w:cs="Corbel" w:eastAsia="Corbel" w:hAnsi="Corbel"/>
          <w:color w:val="000000"/>
          <w:sz w:val="26"/>
          <w:szCs w:val="26"/>
        </w:rPr>
      </w:pPr>
      <w:bookmarkStart w:colFirst="0" w:colLast="0" w:name="_heading=h.jcc7f4cyd6jt" w:id="39"/>
      <w:bookmarkEnd w:id="39"/>
      <w:r w:rsidDel="00000000" w:rsidR="00000000" w:rsidRPr="00000000">
        <w:rPr>
          <w:rFonts w:ascii="Corbel" w:cs="Corbel" w:eastAsia="Corbel" w:hAnsi="Corbel"/>
          <w:color w:val="000000"/>
          <w:sz w:val="26"/>
          <w:szCs w:val="26"/>
          <w:rtl w:val="0"/>
        </w:rPr>
        <w:t xml:space="preserve">Objective</w:t>
      </w:r>
    </w:p>
    <w:p w:rsidR="00000000" w:rsidDel="00000000" w:rsidP="00000000" w:rsidRDefault="00000000" w:rsidRPr="00000000" w14:paraId="000000E8">
      <w:pPr>
        <w:spacing w:after="240" w:before="240" w:lineRule="auto"/>
        <w:rPr>
          <w:rFonts w:ascii="Corbel" w:cs="Corbel" w:eastAsia="Corbel" w:hAnsi="Corbel"/>
        </w:rPr>
      </w:pPr>
      <w:r w:rsidDel="00000000" w:rsidR="00000000" w:rsidRPr="00000000">
        <w:rPr>
          <w:rFonts w:ascii="Corbel" w:cs="Corbel" w:eastAsia="Corbel" w:hAnsi="Corbel"/>
          <w:rtl w:val="0"/>
        </w:rPr>
        <w:t xml:space="preserve">Turn your </w:t>
      </w:r>
      <w:r w:rsidDel="00000000" w:rsidR="00000000" w:rsidRPr="00000000">
        <w:rPr>
          <w:rFonts w:ascii="Roboto Mono" w:cs="Roboto Mono" w:eastAsia="Roboto Mono" w:hAnsi="Roboto Mono"/>
          <w:color w:val="188038"/>
          <w:rtl w:val="0"/>
        </w:rPr>
        <w:t xml:space="preserve">TaskListViewModel</w:t>
      </w:r>
      <w:r w:rsidDel="00000000" w:rsidR="00000000" w:rsidRPr="00000000">
        <w:rPr>
          <w:rFonts w:ascii="Corbel" w:cs="Corbel" w:eastAsia="Corbel" w:hAnsi="Corbel"/>
          <w:rtl w:val="0"/>
        </w:rPr>
        <w:t xml:space="preserve"> test suite into </w:t>
      </w:r>
      <w:r w:rsidDel="00000000" w:rsidR="00000000" w:rsidRPr="00000000">
        <w:rPr>
          <w:rFonts w:ascii="Corbel" w:cs="Corbel" w:eastAsia="Corbel" w:hAnsi="Corbel"/>
          <w:b w:val="1"/>
          <w:rtl w:val="0"/>
        </w:rPr>
        <w:t xml:space="preserve">living documentation</w:t>
      </w:r>
      <w:r w:rsidDel="00000000" w:rsidR="00000000" w:rsidRPr="00000000">
        <w:rPr>
          <w:rFonts w:ascii="Corbel" w:cs="Corbel" w:eastAsia="Corbel" w:hAnsi="Corbel"/>
          <w:rtl w:val="0"/>
        </w:rPr>
        <w:t xml:space="preserve"> by mapping each behavior to a blank truth table and ensuring you have one dedicated test per row.</w:t>
      </w:r>
    </w:p>
    <w:p w:rsidR="00000000" w:rsidDel="00000000" w:rsidP="00000000" w:rsidRDefault="00000000" w:rsidRPr="00000000" w14:paraId="000000E9">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spacing w:after="80" w:before="280" w:lineRule="auto"/>
        <w:rPr>
          <w:rFonts w:ascii="Corbel" w:cs="Corbel" w:eastAsia="Corbel" w:hAnsi="Corbel"/>
          <w:color w:val="000000"/>
          <w:sz w:val="26"/>
          <w:szCs w:val="26"/>
        </w:rPr>
      </w:pPr>
      <w:bookmarkStart w:colFirst="0" w:colLast="0" w:name="_heading=h.pj5ukns4xfn9" w:id="40"/>
      <w:bookmarkEnd w:id="40"/>
      <w:r w:rsidDel="00000000" w:rsidR="00000000" w:rsidRPr="00000000">
        <w:rPr>
          <w:rFonts w:ascii="Corbel" w:cs="Corbel" w:eastAsia="Corbel" w:hAnsi="Corbel"/>
          <w:color w:val="000000"/>
          <w:sz w:val="26"/>
          <w:szCs w:val="26"/>
          <w:rtl w:val="0"/>
        </w:rPr>
        <w:t xml:space="preserve">Scenario</w:t>
      </w:r>
    </w:p>
    <w:p w:rsidR="00000000" w:rsidDel="00000000" w:rsidP="00000000" w:rsidRDefault="00000000" w:rsidRPr="00000000" w14:paraId="000000EB">
      <w:pPr>
        <w:spacing w:after="240" w:before="240" w:lineRule="auto"/>
        <w:rPr>
          <w:rFonts w:ascii="Corbel" w:cs="Corbel" w:eastAsia="Corbel" w:hAnsi="Corbel"/>
        </w:rPr>
      </w:pPr>
      <w:r w:rsidDel="00000000" w:rsidR="00000000" w:rsidRPr="00000000">
        <w:rPr>
          <w:rFonts w:ascii="Corbel" w:cs="Corbel" w:eastAsia="Corbel" w:hAnsi="Corbel"/>
          <w:rtl w:val="0"/>
        </w:rPr>
        <w:t xml:space="preserve">You’ve already implemented and verified your </w:t>
      </w:r>
      <w:r w:rsidDel="00000000" w:rsidR="00000000" w:rsidRPr="00000000">
        <w:rPr>
          <w:rFonts w:ascii="Roboto Mono" w:cs="Roboto Mono" w:eastAsia="Roboto Mono" w:hAnsi="Roboto Mono"/>
          <w:color w:val="188038"/>
          <w:rtl w:val="0"/>
        </w:rPr>
        <w:t xml:space="preserve">addTask(title:)</w:t>
      </w:r>
      <w:r w:rsidDel="00000000" w:rsidR="00000000" w:rsidRPr="00000000">
        <w:rPr>
          <w:rFonts w:ascii="Corbel" w:cs="Corbel" w:eastAsia="Corbel" w:hAnsi="Corbel"/>
          <w:rtl w:val="0"/>
        </w:rPr>
        <w:t xml:space="preserve"> and </w:t>
      </w:r>
      <w:r w:rsidDel="00000000" w:rsidR="00000000" w:rsidRPr="00000000">
        <w:rPr>
          <w:rFonts w:ascii="Roboto Mono" w:cs="Roboto Mono" w:eastAsia="Roboto Mono" w:hAnsi="Roboto Mono"/>
          <w:color w:val="188038"/>
          <w:rtl w:val="0"/>
        </w:rPr>
        <w:t xml:space="preserve">removeTask(id:)</w:t>
      </w:r>
      <w:r w:rsidDel="00000000" w:rsidR="00000000" w:rsidRPr="00000000">
        <w:rPr>
          <w:rFonts w:ascii="Corbel" w:cs="Corbel" w:eastAsia="Corbel" w:hAnsi="Corbel"/>
          <w:rtl w:val="0"/>
        </w:rPr>
        <w:t xml:space="preserve"> logic. Now you’ll document every important case in a truth table, then align your tests so each table row corresponds to one test method—making your suite both a specification and a safety net.</w:t>
      </w:r>
    </w:p>
    <w:p w:rsidR="00000000" w:rsidDel="00000000" w:rsidP="00000000" w:rsidRDefault="00000000" w:rsidRPr="00000000" w14:paraId="000000EC">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after="80" w:before="280" w:lineRule="auto"/>
        <w:rPr>
          <w:rFonts w:ascii="Corbel" w:cs="Corbel" w:eastAsia="Corbel" w:hAnsi="Corbel"/>
          <w:color w:val="000000"/>
          <w:sz w:val="26"/>
          <w:szCs w:val="26"/>
        </w:rPr>
      </w:pPr>
      <w:bookmarkStart w:colFirst="0" w:colLast="0" w:name="_heading=h.j03k31ton65y" w:id="41"/>
      <w:bookmarkEnd w:id="41"/>
      <w:r w:rsidDel="00000000" w:rsidR="00000000" w:rsidRPr="00000000">
        <w:rPr>
          <w:rFonts w:ascii="Corbel" w:cs="Corbel" w:eastAsia="Corbel" w:hAnsi="Corbel"/>
          <w:color w:val="000000"/>
          <w:sz w:val="26"/>
          <w:szCs w:val="26"/>
          <w:rtl w:val="0"/>
        </w:rPr>
        <w:t xml:space="preserve">Step 1 — Analyse with a Blank Truth Table</w:t>
      </w:r>
    </w:p>
    <w:p w:rsidR="00000000" w:rsidDel="00000000" w:rsidP="00000000" w:rsidRDefault="00000000" w:rsidRPr="00000000" w14:paraId="000000EE">
      <w:pPr>
        <w:spacing w:after="240" w:before="240" w:lineRule="auto"/>
        <w:rPr>
          <w:rFonts w:ascii="Corbel" w:cs="Corbel" w:eastAsia="Corbel" w:hAnsi="Corbel"/>
        </w:rPr>
      </w:pPr>
      <w:r w:rsidDel="00000000" w:rsidR="00000000" w:rsidRPr="00000000">
        <w:rPr>
          <w:rFonts w:ascii="Corbel" w:cs="Corbel" w:eastAsia="Corbel" w:hAnsi="Corbel"/>
          <w:rtl w:val="0"/>
        </w:rPr>
        <w:t xml:space="preserve">Draw a table with </w:t>
      </w:r>
      <w:r w:rsidDel="00000000" w:rsidR="00000000" w:rsidRPr="00000000">
        <w:rPr>
          <w:rFonts w:ascii="Corbel" w:cs="Corbel" w:eastAsia="Corbel" w:hAnsi="Corbel"/>
          <w:b w:val="1"/>
          <w:rtl w:val="0"/>
        </w:rPr>
        <w:t xml:space="preserve">multiple rows</w:t>
      </w:r>
      <w:r w:rsidDel="00000000" w:rsidR="00000000" w:rsidRPr="00000000">
        <w:rPr>
          <w:rFonts w:ascii="Corbel" w:cs="Corbel" w:eastAsia="Corbel" w:hAnsi="Corbel"/>
          <w:rtl w:val="0"/>
        </w:rPr>
        <w:t xml:space="preserve">.</w:t>
      </w:r>
      <w:r w:rsidDel="00000000" w:rsidR="00000000" w:rsidRPr="00000000">
        <w:rPr>
          <w:rFonts w:ascii="Corbel" w:cs="Corbel" w:eastAsia="Corbel" w:hAnsi="Corbel"/>
          <w:rtl w:val="0"/>
        </w:rPr>
        <w:t xml:space="preserve"> You’ll fill in:</w:t>
      </w:r>
    </w:p>
    <w:p w:rsidR="00000000" w:rsidDel="00000000" w:rsidP="00000000" w:rsidRDefault="00000000" w:rsidRPr="00000000" w14:paraId="000000EF">
      <w:pPr>
        <w:numPr>
          <w:ilvl w:val="0"/>
          <w:numId w:val="23"/>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scenarios for </w:t>
      </w:r>
      <w:r w:rsidDel="00000000" w:rsidR="00000000" w:rsidRPr="00000000">
        <w:rPr>
          <w:rFonts w:ascii="Roboto Mono" w:cs="Roboto Mono" w:eastAsia="Roboto Mono" w:hAnsi="Roboto Mono"/>
          <w:color w:val="188038"/>
          <w:rtl w:val="0"/>
        </w:rPr>
        <w:t xml:space="preserve">addTask(title:)</w:t>
      </w:r>
    </w:p>
    <w:p w:rsidR="00000000" w:rsidDel="00000000" w:rsidP="00000000" w:rsidRDefault="00000000" w:rsidRPr="00000000" w14:paraId="000000F0">
      <w:pPr>
        <w:numPr>
          <w:ilvl w:val="0"/>
          <w:numId w:val="23"/>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scenarios for </w:t>
      </w:r>
      <w:r w:rsidDel="00000000" w:rsidR="00000000" w:rsidRPr="00000000">
        <w:rPr>
          <w:rFonts w:ascii="Roboto Mono" w:cs="Roboto Mono" w:eastAsia="Roboto Mono" w:hAnsi="Roboto Mono"/>
          <w:color w:val="188038"/>
          <w:rtl w:val="0"/>
        </w:rPr>
        <w:t xml:space="preserve">removeTask(id:)</w:t>
      </w:r>
    </w:p>
    <w:p w:rsidR="00000000" w:rsidDel="00000000" w:rsidP="00000000" w:rsidRDefault="00000000" w:rsidRPr="00000000" w14:paraId="000000F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to get you started</w:t>
      </w:r>
    </w:p>
    <w:tbl>
      <w:tblPr>
        <w:tblStyle w:val="Table1"/>
        <w:tblW w:w="8280.0" w:type="dxa"/>
        <w:jc w:val="left"/>
        <w:tblLayout w:type="fixed"/>
        <w:tblLook w:val="0600"/>
      </w:tblPr>
      <w:tblGrid>
        <w:gridCol w:w="240"/>
        <w:gridCol w:w="240"/>
        <w:gridCol w:w="1980"/>
        <w:gridCol w:w="1950"/>
        <w:gridCol w:w="1935"/>
        <w:gridCol w:w="1935"/>
        <w:tblGridChange w:id="0">
          <w:tblGrid>
            <w:gridCol w:w="240"/>
            <w:gridCol w:w="240"/>
            <w:gridCol w:w="1980"/>
            <w:gridCol w:w="1950"/>
            <w:gridCol w:w="1935"/>
            <w:gridCol w:w="1935"/>
          </w:tblGrid>
        </w:tblGridChange>
      </w:tblGrid>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jc w:val="cente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jc w:val="center"/>
              <w:rPr>
                <w:rFonts w:ascii="Corbel" w:cs="Corbel" w:eastAsia="Corbel" w:hAnsi="Corbe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4">
            <w:pPr>
              <w:spacing w:after="0" w:before="240" w:line="276" w:lineRule="auto"/>
              <w:rPr>
                <w:rFonts w:ascii="Corbel" w:cs="Corbel" w:eastAsia="Corbel" w:hAnsi="Corbel"/>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5">
            <w:pPr>
              <w:spacing w:after="0" w:before="240" w:line="276" w:lineRule="auto"/>
              <w:rPr>
                <w:rFonts w:ascii="Corbel" w:cs="Corbel" w:eastAsia="Corbel" w:hAnsi="Corbel"/>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6">
            <w:pPr>
              <w:spacing w:after="0" w:before="240" w:line="276" w:lineRule="auto"/>
              <w:rPr>
                <w:rFonts w:ascii="Corbel" w:cs="Corbel" w:eastAsia="Corbel" w:hAnsi="Corbel"/>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7">
            <w:pPr>
              <w:spacing w:after="0" w:before="240" w:line="276" w:lineRule="auto"/>
              <w:rPr>
                <w:rFonts w:ascii="Corbel" w:cs="Corbel" w:eastAsia="Corbel" w:hAnsi="Corbel"/>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rPr>
                <w:rFonts w:ascii="Corbel" w:cs="Corbel" w:eastAsia="Corbel" w:hAnsi="Corbel"/>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A">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B">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C">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FD">
            <w:pPr>
              <w:spacing w:after="0" w:before="240" w:line="276" w:lineRule="auto"/>
              <w:rPr>
                <w:rFonts w:ascii="Corbel" w:cs="Corbel" w:eastAsia="Corbel" w:hAnsi="Corbel"/>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rPr>
                <w:rFonts w:ascii="Corbel" w:cs="Corbel" w:eastAsia="Corbel" w:hAnsi="Corbel"/>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0">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2">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3">
            <w:pPr>
              <w:spacing w:after="0" w:before="240" w:line="276" w:lineRule="auto"/>
              <w:rPr>
                <w:rFonts w:ascii="Corbel" w:cs="Corbel" w:eastAsia="Corbel" w:hAnsi="Corbel"/>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4">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rPr>
                <w:rFonts w:ascii="Corbel" w:cs="Corbel" w:eastAsia="Corbel" w:hAnsi="Corbel"/>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6">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after="0" w:before="240" w:line="276" w:lineRule="auto"/>
              <w:rPr>
                <w:rFonts w:ascii="Corbel" w:cs="Corbel" w:eastAsia="Corbel" w:hAnsi="Corbel"/>
              </w:rPr>
            </w:pPr>
            <w:r w:rsidDel="00000000" w:rsidR="00000000" w:rsidRPr="00000000">
              <w:rPr>
                <w:rtl w:val="0"/>
              </w:rPr>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rPr>
                <w:rFonts w:ascii="Corbel" w:cs="Corbel" w:eastAsia="Corbel" w:hAnsi="Corbel"/>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after="0" w:before="240" w:line="276" w:lineRule="auto"/>
              <w:rPr>
                <w:rFonts w:ascii="Corbel" w:cs="Corbel" w:eastAsia="Corbel" w:hAnsi="Corbel"/>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after="0" w:before="240" w:line="276" w:lineRule="auto"/>
              <w:rPr>
                <w:rFonts w:ascii="Corbel" w:cs="Corbel" w:eastAsia="Corbel" w:hAnsi="Corbel"/>
              </w:rPr>
            </w:pPr>
            <w:r w:rsidDel="00000000" w:rsidR="00000000" w:rsidRPr="00000000">
              <w:rPr>
                <w:rtl w:val="0"/>
              </w:rPr>
            </w:r>
          </w:p>
        </w:tc>
      </w:tr>
      <w:tr>
        <w:trPr>
          <w:cantSplit w:val="0"/>
          <w:trHeight w:val="1062.6757812500002" w:hRule="atLeast"/>
          <w:tblHeader w:val="0"/>
        </w:trPr>
        <w:tc>
          <w:tcPr>
            <w:tcMar>
              <w:top w:w="100.0" w:type="dxa"/>
              <w:left w:w="100.0" w:type="dxa"/>
              <w:bottom w:w="100.0" w:type="dxa"/>
              <w:right w:w="100.0" w:type="dxa"/>
            </w:tcMar>
            <w:vAlign w:val="top"/>
          </w:tcPr>
          <w:p w:rsidR="00000000" w:rsidDel="00000000" w:rsidP="00000000" w:rsidRDefault="00000000" w:rsidRPr="00000000" w14:paraId="00000110">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2">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rPr>
                <w:rFonts w:ascii="Corbel" w:cs="Corbel" w:eastAsia="Corbel" w:hAnsi="Corbel"/>
              </w:rPr>
            </w:pPr>
            <w:r w:rsidDel="00000000" w:rsidR="00000000" w:rsidRPr="00000000">
              <w:rPr>
                <w:rtl w:val="0"/>
              </w:rPr>
            </w:r>
          </w:p>
          <w:p w:rsidR="00000000" w:rsidDel="00000000" w:rsidP="00000000" w:rsidRDefault="00000000" w:rsidRPr="00000000" w14:paraId="00000115">
            <w:pPr>
              <w:rPr>
                <w:rFonts w:ascii="Corbel" w:cs="Corbel" w:eastAsia="Corbel" w:hAnsi="Corbel"/>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rPr>
                <w:rFonts w:ascii="Corbel" w:cs="Corbel" w:eastAsia="Corbel" w:hAnsi="Corbel"/>
              </w:rPr>
            </w:pPr>
            <w:r w:rsidDel="00000000" w:rsidR="00000000" w:rsidRPr="00000000">
              <w:rPr>
                <w:rtl w:val="0"/>
              </w:rPr>
            </w:r>
          </w:p>
        </w:tc>
      </w:tr>
    </w:tbl>
    <w:p w:rsidR="00000000" w:rsidDel="00000000" w:rsidP="00000000" w:rsidRDefault="00000000" w:rsidRPr="00000000" w14:paraId="00000117">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after="80" w:before="280" w:lineRule="auto"/>
        <w:ind w:left="720" w:hanging="360"/>
        <w:rPr>
          <w:rFonts w:ascii="Corbel" w:cs="Corbel" w:eastAsia="Corbel" w:hAnsi="Corbel"/>
          <w:color w:val="000000"/>
          <w:sz w:val="26"/>
          <w:szCs w:val="26"/>
        </w:rPr>
      </w:pPr>
      <w:bookmarkStart w:colFirst="0" w:colLast="0" w:name="_heading=h.nzcjkb3u2fhf" w:id="42"/>
      <w:bookmarkEnd w:id="42"/>
      <w:r w:rsidDel="00000000" w:rsidR="00000000" w:rsidRPr="00000000">
        <w:rPr>
          <w:rFonts w:ascii="Corbel" w:cs="Corbel" w:eastAsia="Corbel" w:hAnsi="Corbel"/>
          <w:color w:val="000000"/>
          <w:sz w:val="26"/>
          <w:szCs w:val="26"/>
          <w:rtl w:val="0"/>
        </w:rPr>
        <w:t xml:space="preserve">Step 2 — One Test per Row</w:t>
      </w:r>
    </w:p>
    <w:p w:rsidR="00000000" w:rsidDel="00000000" w:rsidP="00000000" w:rsidRDefault="00000000" w:rsidRPr="00000000" w14:paraId="00000119">
      <w:pPr>
        <w:spacing w:after="240" w:before="240" w:lineRule="auto"/>
        <w:rPr>
          <w:rFonts w:ascii="Corbel" w:cs="Corbel" w:eastAsia="Corbel" w:hAnsi="Corbel"/>
        </w:rPr>
      </w:pPr>
      <w:r w:rsidDel="00000000" w:rsidR="00000000" w:rsidRPr="00000000">
        <w:rPr>
          <w:rFonts w:ascii="Corbel" w:cs="Corbel" w:eastAsia="Corbel" w:hAnsi="Corbel"/>
          <w:rtl w:val="0"/>
        </w:rPr>
        <w:t xml:space="preserve">For </w:t>
      </w:r>
      <w:r w:rsidDel="00000000" w:rsidR="00000000" w:rsidRPr="00000000">
        <w:rPr>
          <w:rFonts w:ascii="Corbel" w:cs="Corbel" w:eastAsia="Corbel" w:hAnsi="Corbel"/>
          <w:b w:val="1"/>
          <w:rtl w:val="0"/>
        </w:rPr>
        <w:t xml:space="preserve">each</w:t>
      </w:r>
      <w:r w:rsidDel="00000000" w:rsidR="00000000" w:rsidRPr="00000000">
        <w:rPr>
          <w:rFonts w:ascii="Corbel" w:cs="Corbel" w:eastAsia="Corbel" w:hAnsi="Corbel"/>
          <w:rtl w:val="0"/>
        </w:rPr>
        <w:t xml:space="preserve"> filled-in row of the truth table:</w:t>
      </w:r>
    </w:p>
    <w:p w:rsidR="00000000" w:rsidDel="00000000" w:rsidP="00000000" w:rsidRDefault="00000000" w:rsidRPr="00000000" w14:paraId="0000011A">
      <w:pPr>
        <w:numPr>
          <w:ilvl w:val="0"/>
          <w:numId w:val="25"/>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b w:val="1"/>
          <w:rtl w:val="0"/>
        </w:rPr>
        <w:t xml:space="preserve">Write a new test method</w:t>
      </w:r>
      <w:r w:rsidDel="00000000" w:rsidR="00000000" w:rsidRPr="00000000">
        <w:rPr>
          <w:rFonts w:ascii="Corbel" w:cs="Corbel" w:eastAsia="Corbel" w:hAnsi="Corbel"/>
          <w:rtl w:val="0"/>
        </w:rPr>
        <w:t xml:space="preserve"> in </w:t>
      </w:r>
      <w:r w:rsidDel="00000000" w:rsidR="00000000" w:rsidRPr="00000000">
        <w:rPr>
          <w:rFonts w:ascii="Roboto Mono" w:cs="Roboto Mono" w:eastAsia="Roboto Mono" w:hAnsi="Roboto Mono"/>
          <w:color w:val="188038"/>
          <w:rtl w:val="0"/>
        </w:rPr>
        <w:t xml:space="preserve">TaskListViewModelTests.swift</w:t>
      </w:r>
      <w:r w:rsidDel="00000000" w:rsidR="00000000" w:rsidRPr="00000000">
        <w:rPr>
          <w:rFonts w:ascii="Corbel" w:cs="Corbel" w:eastAsia="Corbel" w:hAnsi="Corbel"/>
          <w:rtl w:val="0"/>
        </w:rPr>
        <w:t xml:space="preserve">:</w:t>
      </w:r>
    </w:p>
    <w:p w:rsidR="00000000" w:rsidDel="00000000" w:rsidP="00000000" w:rsidRDefault="00000000" w:rsidRPr="00000000" w14:paraId="0000011B">
      <w:pPr>
        <w:numPr>
          <w:ilvl w:val="1"/>
          <w:numId w:val="25"/>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Instantiate a fresh </w:t>
      </w:r>
      <w:r w:rsidDel="00000000" w:rsidR="00000000" w:rsidRPr="00000000">
        <w:rPr>
          <w:rFonts w:ascii="Roboto Mono" w:cs="Roboto Mono" w:eastAsia="Roboto Mono" w:hAnsi="Roboto Mono"/>
          <w:color w:val="188038"/>
          <w:rtl w:val="0"/>
        </w:rPr>
        <w:t xml:space="preserve">FakeRepository</w:t>
      </w:r>
      <w:r w:rsidDel="00000000" w:rsidR="00000000" w:rsidRPr="00000000">
        <w:rPr>
          <w:rFonts w:ascii="Corbel" w:cs="Corbel" w:eastAsia="Corbel" w:hAnsi="Corbel"/>
          <w:rtl w:val="0"/>
        </w:rPr>
        <w:t xml:space="preserve"> and </w:t>
      </w:r>
      <w:r w:rsidDel="00000000" w:rsidR="00000000" w:rsidRPr="00000000">
        <w:rPr>
          <w:rFonts w:ascii="Roboto Mono" w:cs="Roboto Mono" w:eastAsia="Roboto Mono" w:hAnsi="Roboto Mono"/>
          <w:color w:val="188038"/>
          <w:rtl w:val="0"/>
        </w:rPr>
        <w:t xml:space="preserve">TaskListViewModel(repository:)</w:t>
      </w:r>
      <w:r w:rsidDel="00000000" w:rsidR="00000000" w:rsidRPr="00000000">
        <w:rPr>
          <w:rFonts w:ascii="Corbel" w:cs="Corbel" w:eastAsia="Corbel" w:hAnsi="Corbel"/>
          <w:rtl w:val="0"/>
        </w:rPr>
        <w:t xml:space="preserve"> with the scenario’s inputs.</w:t>
      </w:r>
    </w:p>
    <w:p w:rsidR="00000000" w:rsidDel="00000000" w:rsidP="00000000" w:rsidRDefault="00000000" w:rsidRPr="00000000" w14:paraId="0000011C">
      <w:pPr>
        <w:numPr>
          <w:ilvl w:val="1"/>
          <w:numId w:val="25"/>
        </w:numPr>
        <w:spacing w:after="0" w:afterAutospacing="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Invoke the appropriate method (</w:t>
      </w:r>
      <w:r w:rsidDel="00000000" w:rsidR="00000000" w:rsidRPr="00000000">
        <w:rPr>
          <w:rFonts w:ascii="Roboto Mono" w:cs="Roboto Mono" w:eastAsia="Roboto Mono" w:hAnsi="Roboto Mono"/>
          <w:color w:val="188038"/>
          <w:rtl w:val="0"/>
        </w:rPr>
        <w:t xml:space="preserve">addTask(title:)</w:t>
      </w:r>
      <w:r w:rsidDel="00000000" w:rsidR="00000000" w:rsidRPr="00000000">
        <w:rPr>
          <w:rFonts w:ascii="Corbel" w:cs="Corbel" w:eastAsia="Corbel" w:hAnsi="Corbel"/>
          <w:rtl w:val="0"/>
        </w:rPr>
        <w:t xml:space="preserve"> or </w:t>
      </w:r>
      <w:r w:rsidDel="00000000" w:rsidR="00000000" w:rsidRPr="00000000">
        <w:rPr>
          <w:rFonts w:ascii="Roboto Mono" w:cs="Roboto Mono" w:eastAsia="Roboto Mono" w:hAnsi="Roboto Mono"/>
          <w:color w:val="188038"/>
          <w:rtl w:val="0"/>
        </w:rPr>
        <w:t xml:space="preserve">removeTask(id:)</w:t>
      </w:r>
      <w:r w:rsidDel="00000000" w:rsidR="00000000" w:rsidRPr="00000000">
        <w:rPr>
          <w:rFonts w:ascii="Corbel" w:cs="Corbel" w:eastAsia="Corbel" w:hAnsi="Corbel"/>
          <w:rtl w:val="0"/>
        </w:rPr>
        <w:t xml:space="preserve">).</w:t>
      </w:r>
    </w:p>
    <w:p w:rsidR="00000000" w:rsidDel="00000000" w:rsidP="00000000" w:rsidRDefault="00000000" w:rsidRPr="00000000" w14:paraId="0000011D">
      <w:pPr>
        <w:numPr>
          <w:ilvl w:val="1"/>
          <w:numId w:val="25"/>
        </w:numPr>
        <w:spacing w:after="240" w:before="0" w:beforeAutospacing="0" w:lineRule="auto"/>
        <w:ind w:left="1440" w:hanging="360"/>
        <w:rPr>
          <w:rFonts w:ascii="Corbel" w:cs="Corbel" w:eastAsia="Corbel" w:hAnsi="Corbel"/>
        </w:rPr>
      </w:pPr>
      <w:r w:rsidDel="00000000" w:rsidR="00000000" w:rsidRPr="00000000">
        <w:rPr>
          <w:rFonts w:ascii="Corbel" w:cs="Corbel" w:eastAsia="Corbel" w:hAnsi="Corbel"/>
          <w:rtl w:val="0"/>
        </w:rPr>
        <w:t xml:space="preserve">Assert the view model’s </w:t>
      </w:r>
      <w:r w:rsidDel="00000000" w:rsidR="00000000" w:rsidRPr="00000000">
        <w:rPr>
          <w:rFonts w:ascii="Roboto Mono" w:cs="Roboto Mono" w:eastAsia="Roboto Mono" w:hAnsi="Roboto Mono"/>
          <w:color w:val="188038"/>
          <w:rtl w:val="0"/>
        </w:rPr>
        <w:t xml:space="preserve">tasks</w:t>
      </w:r>
      <w:r w:rsidDel="00000000" w:rsidR="00000000" w:rsidRPr="00000000">
        <w:rPr>
          <w:rFonts w:ascii="Corbel" w:cs="Corbel" w:eastAsia="Corbel" w:hAnsi="Corbel"/>
          <w:rtl w:val="0"/>
        </w:rPr>
        <w:t xml:space="preserve"> and the repository’s state match the table’s expected outputs.</w:t>
      </w:r>
    </w:p>
    <w:p w:rsidR="00000000" w:rsidDel="00000000" w:rsidP="00000000" w:rsidRDefault="00000000" w:rsidRPr="00000000" w14:paraId="0000011E">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after="80" w:before="280" w:lineRule="auto"/>
        <w:rPr>
          <w:rFonts w:ascii="Corbel" w:cs="Corbel" w:eastAsia="Corbel" w:hAnsi="Corbel"/>
          <w:color w:val="000000"/>
          <w:sz w:val="26"/>
          <w:szCs w:val="26"/>
        </w:rPr>
      </w:pPr>
      <w:bookmarkStart w:colFirst="0" w:colLast="0" w:name="_heading=h.xsa9y46k6bgg" w:id="43"/>
      <w:bookmarkEnd w:id="43"/>
      <w:r w:rsidDel="00000000" w:rsidR="00000000" w:rsidRPr="00000000">
        <w:rPr>
          <w:rFonts w:ascii="Corbel" w:cs="Corbel" w:eastAsia="Corbel" w:hAnsi="Corbel"/>
          <w:color w:val="000000"/>
          <w:sz w:val="26"/>
          <w:szCs w:val="26"/>
          <w:rtl w:val="0"/>
        </w:rPr>
        <w:t xml:space="preserve">Step 3 — Refactor Test Setup</w:t>
      </w:r>
    </w:p>
    <w:p w:rsidR="00000000" w:rsidDel="00000000" w:rsidP="00000000" w:rsidRDefault="00000000" w:rsidRPr="00000000" w14:paraId="00000120">
      <w:pPr>
        <w:numPr>
          <w:ilvl w:val="0"/>
          <w:numId w:val="35"/>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Extract repository and view-model instantiation into </w:t>
      </w:r>
      <w:r w:rsidDel="00000000" w:rsidR="00000000" w:rsidRPr="00000000">
        <w:rPr>
          <w:rFonts w:ascii="Roboto Mono" w:cs="Roboto Mono" w:eastAsia="Roboto Mono" w:hAnsi="Roboto Mono"/>
          <w:color w:val="188038"/>
          <w:rtl w:val="0"/>
        </w:rPr>
        <w:t xml:space="preserve">setUp()</w:t>
      </w:r>
      <w:r w:rsidDel="00000000" w:rsidR="00000000" w:rsidRPr="00000000">
        <w:rPr>
          <w:rFonts w:ascii="Corbel" w:cs="Corbel" w:eastAsia="Corbel" w:hAnsi="Corbel"/>
          <w:rtl w:val="0"/>
        </w:rPr>
        <w:t xml:space="preserve"> or a helper method.</w:t>
      </w:r>
    </w:p>
    <w:p w:rsidR="00000000" w:rsidDel="00000000" w:rsidP="00000000" w:rsidRDefault="00000000" w:rsidRPr="00000000" w14:paraId="00000121">
      <w:pPr>
        <w:numPr>
          <w:ilvl w:val="0"/>
          <w:numId w:val="35"/>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Confirm each test remains self-contained and clearly named to reflect its table row.</w:t>
      </w:r>
    </w:p>
    <w:p w:rsidR="00000000" w:rsidDel="00000000" w:rsidP="00000000" w:rsidRDefault="00000000" w:rsidRPr="00000000" w14:paraId="00000122">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after="80" w:before="280" w:lineRule="auto"/>
        <w:rPr>
          <w:rFonts w:ascii="Corbel" w:cs="Corbel" w:eastAsia="Corbel" w:hAnsi="Corbel"/>
          <w:color w:val="000000"/>
          <w:sz w:val="26"/>
          <w:szCs w:val="26"/>
        </w:rPr>
      </w:pPr>
      <w:bookmarkStart w:colFirst="0" w:colLast="0" w:name="_heading=h.5zbncfq169c8" w:id="44"/>
      <w:bookmarkEnd w:id="44"/>
      <w:r w:rsidDel="00000000" w:rsidR="00000000" w:rsidRPr="00000000">
        <w:rPr>
          <w:rFonts w:ascii="Corbel" w:cs="Corbel" w:eastAsia="Corbel" w:hAnsi="Corbel"/>
          <w:color w:val="000000"/>
          <w:sz w:val="26"/>
          <w:szCs w:val="26"/>
          <w:rtl w:val="0"/>
        </w:rPr>
        <w:t xml:space="preserve">Step 4 — Review and Clean Up</w:t>
      </w:r>
    </w:p>
    <w:p w:rsidR="00000000" w:rsidDel="00000000" w:rsidP="00000000" w:rsidRDefault="00000000" w:rsidRPr="00000000" w14:paraId="00000124">
      <w:pPr>
        <w:numPr>
          <w:ilvl w:val="0"/>
          <w:numId w:val="30"/>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Run the full suite: </w:t>
      </w:r>
      <w:r w:rsidDel="00000000" w:rsidR="00000000" w:rsidRPr="00000000">
        <w:rPr>
          <w:rFonts w:ascii="Corbel" w:cs="Corbel" w:eastAsia="Corbel" w:hAnsi="Corbel"/>
          <w:b w:val="1"/>
          <w:rtl w:val="0"/>
        </w:rPr>
        <w:t xml:space="preserve">every</w:t>
      </w:r>
      <w:r w:rsidDel="00000000" w:rsidR="00000000" w:rsidRPr="00000000">
        <w:rPr>
          <w:rFonts w:ascii="Corbel" w:cs="Corbel" w:eastAsia="Corbel" w:hAnsi="Corbel"/>
          <w:rtl w:val="0"/>
        </w:rPr>
        <w:t xml:space="preserve"> test should pass.</w:t>
      </w:r>
    </w:p>
    <w:p w:rsidR="00000000" w:rsidDel="00000000" w:rsidP="00000000" w:rsidRDefault="00000000" w:rsidRPr="00000000" w14:paraId="00000125">
      <w:pPr>
        <w:numPr>
          <w:ilvl w:val="0"/>
          <w:numId w:val="30"/>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If any table row lacks a passing test, add it now.</w:t>
      </w:r>
    </w:p>
    <w:p w:rsidR="00000000" w:rsidDel="00000000" w:rsidP="00000000" w:rsidRDefault="00000000" w:rsidRPr="00000000" w14:paraId="00000126">
      <w:pPr>
        <w:numPr>
          <w:ilvl w:val="0"/>
          <w:numId w:val="30"/>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Remove any leftover boilerplate or duplicated assertions, your suite should read like a precise specification.</w:t>
      </w:r>
    </w:p>
    <w:p w:rsidR="00000000" w:rsidDel="00000000" w:rsidP="00000000" w:rsidRDefault="00000000" w:rsidRPr="00000000" w14:paraId="00000127">
      <w:pPr>
        <w:rPr>
          <w:rFonts w:ascii="Corbel" w:cs="Corbel" w:eastAsia="Corbel" w:hAnsi="Corbe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after="80" w:before="280" w:lineRule="auto"/>
        <w:rPr>
          <w:rFonts w:ascii="Corbel" w:cs="Corbel" w:eastAsia="Corbel" w:hAnsi="Corbel"/>
          <w:color w:val="000000"/>
          <w:sz w:val="26"/>
          <w:szCs w:val="26"/>
        </w:rPr>
      </w:pPr>
      <w:bookmarkStart w:colFirst="0" w:colLast="0" w:name="_heading=h.sz82fqk6i7wi" w:id="45"/>
      <w:bookmarkEnd w:id="45"/>
      <w:r w:rsidDel="00000000" w:rsidR="00000000" w:rsidRPr="00000000">
        <w:rPr>
          <w:rFonts w:ascii="Corbel" w:cs="Corbel" w:eastAsia="Corbel" w:hAnsi="Corbel"/>
          <w:color w:val="000000"/>
          <w:sz w:val="26"/>
          <w:szCs w:val="26"/>
          <w:rtl w:val="0"/>
        </w:rPr>
        <w:t xml:space="preserve">Step 5 — Reflect</w:t>
      </w:r>
    </w:p>
    <w:p w:rsidR="00000000" w:rsidDel="00000000" w:rsidP="00000000" w:rsidRDefault="00000000" w:rsidRPr="00000000" w14:paraId="00000129">
      <w:pPr>
        <w:numPr>
          <w:ilvl w:val="0"/>
          <w:numId w:val="1"/>
        </w:numPr>
        <w:spacing w:after="0" w:afterAutospacing="0" w:before="240" w:lineRule="auto"/>
        <w:ind w:left="720" w:hanging="360"/>
        <w:rPr>
          <w:rFonts w:ascii="Corbel" w:cs="Corbel" w:eastAsia="Corbel" w:hAnsi="Corbel"/>
        </w:rPr>
      </w:pPr>
      <w:r w:rsidDel="00000000" w:rsidR="00000000" w:rsidRPr="00000000">
        <w:rPr>
          <w:rFonts w:ascii="Corbel" w:cs="Corbel" w:eastAsia="Corbel" w:hAnsi="Corbel"/>
          <w:rtl w:val="0"/>
        </w:rPr>
        <w:t xml:space="preserve">How does the truth table make it easier to see which cases are covered?</w:t>
      </w:r>
    </w:p>
    <w:p w:rsidR="00000000" w:rsidDel="00000000" w:rsidP="00000000" w:rsidRDefault="00000000" w:rsidRPr="00000000" w14:paraId="0000012A">
      <w:pPr>
        <w:numPr>
          <w:ilvl w:val="0"/>
          <w:numId w:val="1"/>
        </w:numPr>
        <w:spacing w:after="0" w:afterAutospacing="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Which future edge cases would you add to the table?</w:t>
      </w:r>
    </w:p>
    <w:p w:rsidR="00000000" w:rsidDel="00000000" w:rsidP="00000000" w:rsidRDefault="00000000" w:rsidRPr="00000000" w14:paraId="0000012B">
      <w:pPr>
        <w:numPr>
          <w:ilvl w:val="0"/>
          <w:numId w:val="1"/>
        </w:numPr>
        <w:spacing w:after="240" w:before="0" w:beforeAutospacing="0" w:lineRule="auto"/>
        <w:ind w:left="720" w:hanging="360"/>
        <w:rPr>
          <w:rFonts w:ascii="Corbel" w:cs="Corbel" w:eastAsia="Corbel" w:hAnsi="Corbel"/>
        </w:rPr>
      </w:pPr>
      <w:r w:rsidDel="00000000" w:rsidR="00000000" w:rsidRPr="00000000">
        <w:rPr>
          <w:rFonts w:ascii="Corbel" w:cs="Corbel" w:eastAsia="Corbel" w:hAnsi="Corbel"/>
          <w:rtl w:val="0"/>
        </w:rPr>
        <w:t xml:space="preserve">Does each test name clearly describe its scenario as shown in the table?</w:t>
      </w:r>
    </w:p>
    <w:p w:rsidR="00000000" w:rsidDel="00000000" w:rsidP="00000000" w:rsidRDefault="00000000" w:rsidRPr="00000000" w14:paraId="0000012C">
      <w:pPr>
        <w:rPr>
          <w:rFonts w:ascii="Corbel" w:cs="Corbel" w:eastAsia="Corbel" w:hAnsi="Corbe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rPr>
          <w:rFonts w:ascii="Corbel" w:cs="Corbel" w:eastAsia="Corbel" w:hAnsi="Corbel"/>
        </w:rPr>
      </w:pPr>
      <w:r w:rsidDel="00000000" w:rsidR="00000000" w:rsidRPr="00000000">
        <w:rPr>
          <w:rtl w:val="0"/>
        </w:rPr>
      </w:r>
    </w:p>
    <w:p w:rsidR="00000000" w:rsidDel="00000000" w:rsidP="00000000" w:rsidRDefault="00000000" w:rsidRPr="00000000" w14:paraId="0000012E">
      <w:pPr>
        <w:rPr>
          <w:rFonts w:ascii="Corbel" w:cs="Corbel" w:eastAsia="Corbel" w:hAnsi="Corbel"/>
        </w:rPr>
      </w:pPr>
      <w:r w:rsidDel="00000000" w:rsidR="00000000" w:rsidRPr="00000000">
        <w:rPr>
          <w:rtl w:val="0"/>
        </w:rPr>
      </w:r>
    </w:p>
    <w:p w:rsidR="00000000" w:rsidDel="00000000" w:rsidP="00000000" w:rsidRDefault="00000000" w:rsidRPr="00000000" w14:paraId="0000012F">
      <w:pPr>
        <w:rPr>
          <w:rFonts w:ascii="Corbel" w:cs="Corbel" w:eastAsia="Corbel" w:hAnsi="Corbe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HTMLPreformatted">
    <w:name w:val="HTML Preformatted"/>
    <w:basedOn w:val="Normal"/>
    <w:link w:val="HTMLPreformattedChar"/>
    <w:uiPriority w:val="99"/>
    <w:semiHidden w:val="1"/>
    <w:unhideWhenUsed w:val="1"/>
    <w:rsid w:val="009940D3"/>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9940D3"/>
    <w:rPr>
      <w:rFonts w:ascii="Consolas" w:hAnsi="Consolas"/>
      <w:sz w:val="20"/>
      <w:szCs w:val="20"/>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hyperlink" Target="https://github.com/Edrzapi/IOSTDD/tree/QLC-1-ANS"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Edrzapi/IOSTDD/tree/QLC-5.4-ANS" TargetMode="Externa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foclhBTgkEDXPOKXtKfet6cfg==">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