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Corbel" w:cs="Corbel" w:eastAsia="Corbel" w:hAnsi="Corbel"/>
          <w:color w:val="000000"/>
        </w:rPr>
      </w:pPr>
      <w:r w:rsidDel="00000000" w:rsidR="00000000" w:rsidRPr="00000000">
        <w:rPr>
          <w:rFonts w:ascii="Corbel" w:cs="Corbel" w:eastAsia="Corbel" w:hAnsi="Corbel"/>
          <w:color w:val="000000"/>
          <w:rtl w:val="0"/>
        </w:rPr>
        <w:t xml:space="preserve">Guided Learning (QLC-</w:t>
      </w:r>
      <w:r w:rsidDel="00000000" w:rsidR="00000000" w:rsidRPr="00000000">
        <w:rPr>
          <w:rFonts w:ascii="Corbel" w:cs="Corbel" w:eastAsia="Corbel" w:hAnsi="Corbel"/>
          <w:color w:val="000000"/>
          <w:sz w:val="36"/>
          <w:szCs w:val="36"/>
          <w:rtl w:val="0"/>
        </w:rPr>
        <w:t xml:space="preserve">2</w:t>
      </w:r>
      <w:r w:rsidDel="00000000" w:rsidR="00000000" w:rsidRPr="00000000">
        <w:rPr>
          <w:rFonts w:ascii="Corbel" w:cs="Corbel" w:eastAsia="Corbel" w:hAnsi="Corbel"/>
          <w:color w:val="000000"/>
          <w:rtl w:val="0"/>
        </w:rPr>
        <w:t xml:space="preserve">): Building up the Application</w:t>
      </w:r>
    </w:p>
    <w:p w:rsidR="00000000" w:rsidDel="00000000" w:rsidP="00000000" w:rsidRDefault="00000000" w:rsidRPr="00000000" w14:paraId="00000002">
      <w:pPr>
        <w:rPr>
          <w:rFonts w:ascii="Corbel" w:cs="Corbel" w:eastAsia="Corbel" w:hAnsi="Corbel"/>
        </w:rPr>
      </w:pPr>
      <w:r w:rsidDel="00000000" w:rsidR="00000000" w:rsidRPr="00000000">
        <w:rPr>
          <w:rtl w:val="0"/>
        </w:rPr>
      </w:r>
    </w:p>
    <w:p w:rsidR="00000000" w:rsidDel="00000000" w:rsidP="00000000" w:rsidRDefault="00000000" w:rsidRPr="00000000" w14:paraId="00000003">
      <w:pPr>
        <w:pStyle w:val="Heading3"/>
        <w:spacing w:after="240" w:before="240" w:line="240" w:lineRule="auto"/>
        <w:rPr>
          <w:rFonts w:ascii="Corbel" w:cs="Corbel" w:eastAsia="Corbel" w:hAnsi="Corbel"/>
          <w:color w:val="000000"/>
        </w:rPr>
      </w:pPr>
      <w:bookmarkStart w:colFirst="0" w:colLast="0" w:name="_heading=h.jyka6qrqsl8v" w:id="0"/>
      <w:bookmarkEnd w:id="0"/>
      <w:r w:rsidDel="00000000" w:rsidR="00000000" w:rsidRPr="00000000">
        <w:rPr>
          <w:rFonts w:ascii="Corbel" w:cs="Corbel" w:eastAsia="Corbel" w:hAnsi="Corbel"/>
          <w:color w:val="000000"/>
          <w:rtl w:val="0"/>
        </w:rPr>
        <w:t xml:space="preserve">Initial Steps (QLC-1):</w:t>
      </w:r>
    </w:p>
    <w:p w:rsidR="00000000" w:rsidDel="00000000" w:rsidP="00000000" w:rsidRDefault="00000000" w:rsidRPr="00000000" w14:paraId="00000004">
      <w:pPr>
        <w:numPr>
          <w:ilvl w:val="0"/>
          <w:numId w:val="7"/>
        </w:numPr>
        <w:spacing w:after="0" w:afterAutospacing="0" w:before="240" w:line="240" w:lineRule="auto"/>
        <w:ind w:left="720" w:hanging="360"/>
        <w:rPr>
          <w:rFonts w:ascii="Corbel" w:cs="Corbel" w:eastAsia="Corbel" w:hAnsi="Corbel"/>
        </w:rPr>
      </w:pPr>
      <w:r w:rsidDel="00000000" w:rsidR="00000000" w:rsidRPr="00000000">
        <w:rPr>
          <w:rFonts w:ascii="Corbel" w:cs="Corbel" w:eastAsia="Corbel" w:hAnsi="Corbel"/>
          <w:rtl w:val="0"/>
        </w:rPr>
        <w:t xml:space="preserve">Create a new Xcode project with appropriate packages.</w:t>
      </w:r>
    </w:p>
    <w:p w:rsidR="00000000" w:rsidDel="00000000" w:rsidP="00000000" w:rsidRDefault="00000000" w:rsidRPr="00000000" w14:paraId="00000005">
      <w:pPr>
        <w:numPr>
          <w:ilvl w:val="0"/>
          <w:numId w:val="7"/>
        </w:numPr>
        <w:spacing w:after="0" w:afterAutospacing="0" w:before="0" w:beforeAutospacing="0" w:line="240" w:lineRule="auto"/>
        <w:ind w:left="720" w:hanging="360"/>
      </w:pPr>
      <w:r w:rsidDel="00000000" w:rsidR="00000000" w:rsidRPr="00000000">
        <w:rPr>
          <w:rFonts w:ascii="Corbel" w:cs="Corbel" w:eastAsia="Corbel" w:hAnsi="Corbel"/>
          <w:rtl w:val="0"/>
        </w:rPr>
        <w:t xml:space="preserve">Create a model struct called </w:t>
      </w:r>
      <w:r w:rsidDel="00000000" w:rsidR="00000000" w:rsidRPr="00000000">
        <w:rPr>
          <w:rFonts w:ascii="Roboto Mono" w:cs="Roboto Mono" w:eastAsia="Roboto Mono" w:hAnsi="Roboto Mono"/>
          <w:color w:val="188038"/>
          <w:rtl w:val="0"/>
        </w:rPr>
        <w:t xml:space="preserve">Task</w:t>
      </w:r>
      <w:r w:rsidDel="00000000" w:rsidR="00000000" w:rsidRPr="00000000">
        <w:rPr>
          <w:rFonts w:ascii="Corbel" w:cs="Corbel" w:eastAsia="Corbel" w:hAnsi="Corbel"/>
          <w:rtl w:val="0"/>
        </w:rPr>
        <w:t xml:space="preserve">.</w:t>
      </w:r>
    </w:p>
    <w:p w:rsidR="00000000" w:rsidDel="00000000" w:rsidP="00000000" w:rsidRDefault="00000000" w:rsidRPr="00000000" w14:paraId="00000006">
      <w:pPr>
        <w:numPr>
          <w:ilvl w:val="0"/>
          <w:numId w:val="7"/>
        </w:numPr>
        <w:spacing w:after="0" w:afterAutospacing="0" w:before="0" w:beforeAutospacing="0" w:line="240" w:lineRule="auto"/>
        <w:ind w:left="720" w:hanging="360"/>
      </w:pPr>
      <w:r w:rsidDel="00000000" w:rsidR="00000000" w:rsidRPr="00000000">
        <w:rPr>
          <w:rFonts w:ascii="Corbel" w:cs="Corbel" w:eastAsia="Corbel" w:hAnsi="Corbel"/>
          <w:rtl w:val="0"/>
        </w:rPr>
        <w:t xml:space="preserve">Create a </w:t>
      </w:r>
      <w:r w:rsidDel="00000000" w:rsidR="00000000" w:rsidRPr="00000000">
        <w:rPr>
          <w:rFonts w:ascii="Roboto Mono" w:cs="Roboto Mono" w:eastAsia="Roboto Mono" w:hAnsi="Roboto Mono"/>
          <w:color w:val="188038"/>
          <w:rtl w:val="0"/>
        </w:rPr>
        <w:t xml:space="preserve">TaskListViewModel</w:t>
      </w:r>
      <w:r w:rsidDel="00000000" w:rsidR="00000000" w:rsidRPr="00000000">
        <w:rPr>
          <w:rFonts w:ascii="Corbel" w:cs="Corbel" w:eastAsia="Corbel" w:hAnsi="Corbel"/>
          <w:rtl w:val="0"/>
        </w:rPr>
        <w:t xml:space="preserve"> class with an empty array of tasks.</w:t>
      </w:r>
    </w:p>
    <w:p w:rsidR="00000000" w:rsidDel="00000000" w:rsidP="00000000" w:rsidRDefault="00000000" w:rsidRPr="00000000" w14:paraId="00000007">
      <w:pPr>
        <w:numPr>
          <w:ilvl w:val="0"/>
          <w:numId w:val="7"/>
        </w:numPr>
        <w:spacing w:after="240" w:before="0" w:beforeAutospacing="0" w:line="240" w:lineRule="auto"/>
        <w:ind w:left="720" w:hanging="360"/>
      </w:pPr>
      <w:r w:rsidDel="00000000" w:rsidR="00000000" w:rsidRPr="00000000">
        <w:rPr>
          <w:rFonts w:ascii="Corbel" w:cs="Corbel" w:eastAsia="Corbel" w:hAnsi="Corbel"/>
          <w:rtl w:val="0"/>
        </w:rPr>
        <w:t xml:space="preserve">Write a unit test that verifies the </w:t>
      </w:r>
      <w:r w:rsidDel="00000000" w:rsidR="00000000" w:rsidRPr="00000000">
        <w:rPr>
          <w:rFonts w:ascii="Roboto Mono" w:cs="Roboto Mono" w:eastAsia="Roboto Mono" w:hAnsi="Roboto Mono"/>
          <w:color w:val="188038"/>
          <w:rtl w:val="0"/>
        </w:rPr>
        <w:t xml:space="preserve">TaskListViewModel</w:t>
      </w:r>
      <w:r w:rsidDel="00000000" w:rsidR="00000000" w:rsidRPr="00000000">
        <w:rPr>
          <w:rFonts w:ascii="Corbel" w:cs="Corbel" w:eastAsia="Corbel" w:hAnsi="Corbel"/>
          <w:rtl w:val="0"/>
        </w:rPr>
        <w:t xml:space="preserve"> starts with an empty task list.</w:t>
      </w:r>
    </w:p>
    <w:p w:rsidR="00000000" w:rsidDel="00000000" w:rsidP="00000000" w:rsidRDefault="00000000" w:rsidRPr="00000000" w14:paraId="00000008">
      <w:pPr>
        <w:pStyle w:val="Heading3"/>
        <w:keepNext w:val="0"/>
        <w:keepLines w:val="0"/>
        <w:spacing w:after="80" w:before="280" w:lineRule="auto"/>
        <w:rPr>
          <w:rFonts w:ascii="Corbel" w:cs="Corbel" w:eastAsia="Corbel" w:hAnsi="Corbel"/>
          <w:color w:val="000000"/>
          <w:sz w:val="26"/>
          <w:szCs w:val="26"/>
        </w:rPr>
      </w:pPr>
      <w:bookmarkStart w:colFirst="0" w:colLast="0" w:name="_heading=h.19v06q386xjq" w:id="1"/>
      <w:bookmarkEnd w:id="1"/>
      <w:r w:rsidDel="00000000" w:rsidR="00000000" w:rsidRPr="00000000">
        <w:rPr>
          <w:rFonts w:ascii="Corbel" w:cs="Corbel" w:eastAsia="Corbel" w:hAnsi="Corbel"/>
          <w:color w:val="000000"/>
          <w:sz w:val="26"/>
          <w:szCs w:val="26"/>
          <w:rtl w:val="0"/>
        </w:rPr>
        <w:t xml:space="preserve">Objective</w:t>
      </w:r>
    </w:p>
    <w:p w:rsidR="00000000" w:rsidDel="00000000" w:rsidP="00000000" w:rsidRDefault="00000000" w:rsidRPr="00000000" w14:paraId="00000009">
      <w:pPr>
        <w:spacing w:after="240" w:before="240" w:lineRule="auto"/>
        <w:rPr>
          <w:rFonts w:ascii="Corbel" w:cs="Corbel" w:eastAsia="Corbel" w:hAnsi="Corbel"/>
        </w:rPr>
      </w:pPr>
      <w:r w:rsidDel="00000000" w:rsidR="00000000" w:rsidRPr="00000000">
        <w:rPr>
          <w:rFonts w:ascii="Corbel" w:cs="Corbel" w:eastAsia="Corbel" w:hAnsi="Corbel"/>
          <w:rtl w:val="0"/>
        </w:rPr>
        <w:t xml:space="preserve">In this exercise, you will deepen your TDD practice by writing a test for the </w:t>
      </w:r>
      <w:r w:rsidDel="00000000" w:rsidR="00000000" w:rsidRPr="00000000">
        <w:rPr>
          <w:rFonts w:ascii="Roboto Mono" w:cs="Roboto Mono" w:eastAsia="Roboto Mono" w:hAnsi="Roboto Mono"/>
          <w:color w:val="188038"/>
          <w:rtl w:val="0"/>
        </w:rPr>
        <w:t xml:space="preserve">add(_:)</w:t>
      </w:r>
      <w:r w:rsidDel="00000000" w:rsidR="00000000" w:rsidRPr="00000000">
        <w:rPr>
          <w:rFonts w:ascii="Corbel" w:cs="Corbel" w:eastAsia="Corbel" w:hAnsi="Corbel"/>
          <w:rtl w:val="0"/>
        </w:rPr>
        <w:t xml:space="preserve"> method on </w:t>
      </w:r>
      <w:r w:rsidDel="00000000" w:rsidR="00000000" w:rsidRPr="00000000">
        <w:rPr>
          <w:rFonts w:ascii="Roboto Mono" w:cs="Roboto Mono" w:eastAsia="Roboto Mono" w:hAnsi="Roboto Mono"/>
          <w:color w:val="188038"/>
          <w:rtl w:val="0"/>
        </w:rPr>
        <w:t xml:space="preserve">TaskListViewModel</w:t>
      </w:r>
      <w:r w:rsidDel="00000000" w:rsidR="00000000" w:rsidRPr="00000000">
        <w:rPr>
          <w:rFonts w:ascii="Corbel" w:cs="Corbel" w:eastAsia="Corbel" w:hAnsi="Corbel"/>
          <w:rtl w:val="0"/>
        </w:rPr>
        <w:t xml:space="preserve">. Your goal is to verify that calling </w:t>
      </w:r>
      <w:r w:rsidDel="00000000" w:rsidR="00000000" w:rsidRPr="00000000">
        <w:rPr>
          <w:rFonts w:ascii="Roboto Mono" w:cs="Roboto Mono" w:eastAsia="Roboto Mono" w:hAnsi="Roboto Mono"/>
          <w:color w:val="188038"/>
          <w:rtl w:val="0"/>
        </w:rPr>
        <w:t xml:space="preserve">add(_:)</w:t>
      </w:r>
      <w:r w:rsidDel="00000000" w:rsidR="00000000" w:rsidRPr="00000000">
        <w:rPr>
          <w:rFonts w:ascii="Corbel" w:cs="Corbel" w:eastAsia="Corbel" w:hAnsi="Corbel"/>
          <w:rtl w:val="0"/>
        </w:rPr>
        <w:t xml:space="preserve"> appends a new task to the </w:t>
      </w:r>
      <w:r w:rsidDel="00000000" w:rsidR="00000000" w:rsidRPr="00000000">
        <w:rPr>
          <w:rFonts w:ascii="Roboto Mono" w:cs="Roboto Mono" w:eastAsia="Roboto Mono" w:hAnsi="Roboto Mono"/>
          <w:color w:val="188038"/>
          <w:rtl w:val="0"/>
        </w:rPr>
        <w:t xml:space="preserve">tasks</w:t>
      </w:r>
      <w:r w:rsidDel="00000000" w:rsidR="00000000" w:rsidRPr="00000000">
        <w:rPr>
          <w:rFonts w:ascii="Corbel" w:cs="Corbel" w:eastAsia="Corbel" w:hAnsi="Corbel"/>
          <w:rtl w:val="0"/>
        </w:rPr>
        <w:t xml:space="preserve"> array.</w:t>
      </w:r>
    </w:p>
    <w:p w:rsidR="00000000" w:rsidDel="00000000" w:rsidP="00000000" w:rsidRDefault="00000000" w:rsidRPr="00000000" w14:paraId="0000000A">
      <w:pPr>
        <w:spacing w:after="240" w:before="240" w:lineRule="auto"/>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after="80" w:before="280" w:lineRule="auto"/>
        <w:rPr>
          <w:rFonts w:ascii="Corbel" w:cs="Corbel" w:eastAsia="Corbel" w:hAnsi="Corbel"/>
          <w:color w:val="000000"/>
          <w:sz w:val="26"/>
          <w:szCs w:val="26"/>
        </w:rPr>
      </w:pPr>
      <w:bookmarkStart w:colFirst="0" w:colLast="0" w:name="_heading=h.hyt4upxknk9g" w:id="2"/>
      <w:bookmarkEnd w:id="2"/>
      <w:r w:rsidDel="00000000" w:rsidR="00000000" w:rsidRPr="00000000">
        <w:rPr>
          <w:rFonts w:ascii="Corbel" w:cs="Corbel" w:eastAsia="Corbel" w:hAnsi="Corbel"/>
          <w:color w:val="000000"/>
          <w:sz w:val="26"/>
          <w:szCs w:val="26"/>
          <w:rtl w:val="0"/>
        </w:rPr>
        <w:t xml:space="preserve">Step 1: Define the Problem &amp; Requirements</w:t>
      </w:r>
    </w:p>
    <w:p w:rsidR="00000000" w:rsidDel="00000000" w:rsidP="00000000" w:rsidRDefault="00000000" w:rsidRPr="00000000" w14:paraId="0000000C">
      <w:pPr>
        <w:spacing w:after="240" w:before="240" w:lineRule="auto"/>
        <w:rPr>
          <w:rFonts w:ascii="Corbel" w:cs="Corbel" w:eastAsia="Corbel" w:hAnsi="Corbel"/>
        </w:rPr>
      </w:pPr>
      <w:r w:rsidDel="00000000" w:rsidR="00000000" w:rsidRPr="00000000">
        <w:rPr>
          <w:rFonts w:ascii="Corbel" w:cs="Corbel" w:eastAsia="Corbel" w:hAnsi="Corbel"/>
          <w:rtl w:val="0"/>
        </w:rPr>
        <w:t xml:space="preserve">We need a new </w:t>
      </w:r>
      <w:r w:rsidDel="00000000" w:rsidR="00000000" w:rsidRPr="00000000">
        <w:rPr>
          <w:rFonts w:ascii="Roboto Mono" w:cs="Roboto Mono" w:eastAsia="Roboto Mono" w:hAnsi="Roboto Mono"/>
          <w:color w:val="188038"/>
          <w:rtl w:val="0"/>
        </w:rPr>
        <w:t xml:space="preserve">add(_:)</w:t>
      </w:r>
      <w:r w:rsidDel="00000000" w:rsidR="00000000" w:rsidRPr="00000000">
        <w:rPr>
          <w:rFonts w:ascii="Corbel" w:cs="Corbel" w:eastAsia="Corbel" w:hAnsi="Corbel"/>
          <w:rtl w:val="0"/>
        </w:rPr>
        <w:t xml:space="preserve"> API on our view‑model that:</w:t>
      </w:r>
    </w:p>
    <w:p w:rsidR="00000000" w:rsidDel="00000000" w:rsidP="00000000" w:rsidRDefault="00000000" w:rsidRPr="00000000" w14:paraId="0000000D">
      <w:pPr>
        <w:numPr>
          <w:ilvl w:val="0"/>
          <w:numId w:val="10"/>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Accepts a </w:t>
      </w:r>
      <w:r w:rsidDel="00000000" w:rsidR="00000000" w:rsidRPr="00000000">
        <w:rPr>
          <w:rFonts w:ascii="Roboto Mono" w:cs="Roboto Mono" w:eastAsia="Roboto Mono" w:hAnsi="Roboto Mono"/>
          <w:color w:val="188038"/>
          <w:rtl w:val="0"/>
        </w:rPr>
        <w:t xml:space="preserve">String</w:t>
      </w:r>
      <w:r w:rsidDel="00000000" w:rsidR="00000000" w:rsidRPr="00000000">
        <w:rPr>
          <w:rFonts w:ascii="Corbel" w:cs="Corbel" w:eastAsia="Corbel" w:hAnsi="Corbel"/>
          <w:rtl w:val="0"/>
        </w:rPr>
        <w:t xml:space="preserve"> title.</w:t>
      </w:r>
    </w:p>
    <w:p w:rsidR="00000000" w:rsidDel="00000000" w:rsidP="00000000" w:rsidRDefault="00000000" w:rsidRPr="00000000" w14:paraId="0000000E">
      <w:pPr>
        <w:numPr>
          <w:ilvl w:val="0"/>
          <w:numId w:val="10"/>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Creates a </w:t>
      </w:r>
      <w:r w:rsidDel="00000000" w:rsidR="00000000" w:rsidRPr="00000000">
        <w:rPr>
          <w:rFonts w:ascii="Roboto Mono" w:cs="Roboto Mono" w:eastAsia="Roboto Mono" w:hAnsi="Roboto Mono"/>
          <w:color w:val="188038"/>
          <w:rtl w:val="0"/>
        </w:rPr>
        <w:t xml:space="preserve">Task</w:t>
      </w:r>
      <w:r w:rsidDel="00000000" w:rsidR="00000000" w:rsidRPr="00000000">
        <w:rPr>
          <w:rFonts w:ascii="Corbel" w:cs="Corbel" w:eastAsia="Corbel" w:hAnsi="Corbel"/>
          <w:rtl w:val="0"/>
        </w:rPr>
        <w:t xml:space="preserve"> with that title.</w:t>
      </w:r>
    </w:p>
    <w:p w:rsidR="00000000" w:rsidDel="00000000" w:rsidP="00000000" w:rsidRDefault="00000000" w:rsidRPr="00000000" w14:paraId="0000000F">
      <w:pPr>
        <w:numPr>
          <w:ilvl w:val="0"/>
          <w:numId w:val="10"/>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Append  it to </w:t>
      </w:r>
      <w:r w:rsidDel="00000000" w:rsidR="00000000" w:rsidRPr="00000000">
        <w:rPr>
          <w:rFonts w:ascii="Roboto Mono" w:cs="Roboto Mono" w:eastAsia="Roboto Mono" w:hAnsi="Roboto Mono"/>
          <w:color w:val="188038"/>
          <w:rtl w:val="0"/>
        </w:rPr>
        <w:t xml:space="preserve">vm.tasks</w:t>
      </w:r>
      <w:r w:rsidDel="00000000" w:rsidR="00000000" w:rsidRPr="00000000">
        <w:rPr>
          <w:rFonts w:ascii="Corbel" w:cs="Corbel" w:eastAsia="Corbel" w:hAnsi="Corbel"/>
          <w:rtl w:val="0"/>
        </w:rPr>
        <w:t xml:space="preserve">.</w:t>
      </w:r>
    </w:p>
    <w:p w:rsidR="00000000" w:rsidDel="00000000" w:rsidP="00000000" w:rsidRDefault="00000000" w:rsidRPr="00000000" w14:paraId="00000010">
      <w:pPr>
        <w:spacing w:after="240" w:before="240" w:lineRule="auto"/>
        <w:rPr>
          <w:rFonts w:ascii="Corbel" w:cs="Corbel" w:eastAsia="Corbel" w:hAnsi="Corbel"/>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after="80" w:before="280" w:lineRule="auto"/>
        <w:rPr>
          <w:rFonts w:ascii="Corbel" w:cs="Corbel" w:eastAsia="Corbel" w:hAnsi="Corbel"/>
          <w:color w:val="000000"/>
          <w:sz w:val="26"/>
          <w:szCs w:val="26"/>
        </w:rPr>
      </w:pPr>
      <w:bookmarkStart w:colFirst="0" w:colLast="0" w:name="_heading=h.iay4djtqjmct" w:id="3"/>
      <w:bookmarkEnd w:id="3"/>
      <w:r w:rsidDel="00000000" w:rsidR="00000000" w:rsidRPr="00000000">
        <w:rPr>
          <w:rFonts w:ascii="Corbel" w:cs="Corbel" w:eastAsia="Corbel" w:hAnsi="Corbel"/>
          <w:color w:val="000000"/>
          <w:sz w:val="26"/>
          <w:szCs w:val="26"/>
          <w:rtl w:val="0"/>
        </w:rPr>
        <w:t xml:space="preserve">Step 2: Write the Initial Test (RED)</w:t>
      </w:r>
    </w:p>
    <w:p w:rsidR="00000000" w:rsidDel="00000000" w:rsidP="00000000" w:rsidRDefault="00000000" w:rsidRPr="00000000" w14:paraId="00000012">
      <w:pPr>
        <w:spacing w:after="240" w:before="240" w:lineRule="auto"/>
        <w:rPr>
          <w:rFonts w:ascii="Corbel" w:cs="Corbel" w:eastAsia="Corbel" w:hAnsi="Corbel"/>
        </w:rPr>
      </w:pPr>
      <w:r w:rsidDel="00000000" w:rsidR="00000000" w:rsidRPr="00000000">
        <w:rPr>
          <w:rFonts w:ascii="Corbel" w:cs="Corbel" w:eastAsia="Corbel" w:hAnsi="Corbel"/>
          <w:rtl w:val="0"/>
        </w:rPr>
        <w:t xml:space="preserve">Create (or update) </w:t>
      </w:r>
      <w:r w:rsidDel="00000000" w:rsidR="00000000" w:rsidRPr="00000000">
        <w:rPr>
          <w:rFonts w:ascii="Roboto Mono" w:cs="Roboto Mono" w:eastAsia="Roboto Mono" w:hAnsi="Roboto Mono"/>
          <w:b w:val="1"/>
          <w:color w:val="188038"/>
          <w:rtl w:val="0"/>
        </w:rPr>
        <w:t xml:space="preserve">TaskListViewModelTests.swift</w:t>
      </w:r>
      <w:r w:rsidDel="00000000" w:rsidR="00000000" w:rsidRPr="00000000">
        <w:rPr>
          <w:rFonts w:ascii="Corbel" w:cs="Corbel" w:eastAsia="Corbel" w:hAnsi="Corbel"/>
          <w:rtl w:val="0"/>
        </w:rPr>
        <w:t xml:space="preserve"> in your unit‑test target:</w:t>
      </w:r>
    </w:p>
    <w:p w:rsidR="00000000" w:rsidDel="00000000" w:rsidP="00000000" w:rsidRDefault="00000000" w:rsidRPr="00000000" w14:paraId="00000013">
      <w:pPr>
        <w:spacing w:after="240" w:before="240" w:lineRule="auto"/>
        <w:rPr>
          <w:rFonts w:ascii="Corbel" w:cs="Corbel" w:eastAsia="Corbel" w:hAnsi="Corbel"/>
          <w:b w:val="1"/>
        </w:rPr>
      </w:pPr>
      <w:r w:rsidDel="00000000" w:rsidR="00000000" w:rsidRPr="00000000">
        <w:rPr>
          <w:rFonts w:ascii="Corbel" w:cs="Corbel" w:eastAsia="Corbel" w:hAnsi="Corbel"/>
          <w:rtl w:val="0"/>
        </w:rPr>
        <w:t xml:space="preserve">We’ll start off with a </w:t>
      </w:r>
      <w:r w:rsidDel="00000000" w:rsidR="00000000" w:rsidRPr="00000000">
        <w:rPr>
          <w:rFonts w:ascii="Corbel" w:cs="Corbel" w:eastAsia="Corbel" w:hAnsi="Corbel"/>
          <w:b w:val="1"/>
          <w:rtl w:val="0"/>
        </w:rPr>
        <w:t xml:space="preserve">add method:</w:t>
      </w:r>
    </w:p>
    <w:p w:rsidR="00000000" w:rsidDel="00000000" w:rsidP="00000000" w:rsidRDefault="00000000" w:rsidRPr="00000000" w14:paraId="00000014">
      <w:pPr>
        <w:spacing w:after="240" w:before="240" w:lineRule="auto"/>
        <w:rPr>
          <w:rFonts w:ascii="Corbel" w:cs="Corbel" w:eastAsia="Corbel" w:hAnsi="Corbel"/>
        </w:rPr>
      </w:pPr>
      <w:r w:rsidDel="00000000" w:rsidR="00000000" w:rsidRPr="00000000">
        <w:rPr>
          <w:rFonts w:ascii="Corbel" w:cs="Corbel" w:eastAsia="Corbel" w:hAnsi="Corbel"/>
        </w:rPr>
        <w:drawing>
          <wp:inline distB="114300" distT="114300" distL="114300" distR="114300">
            <wp:extent cx="5486400" cy="1003300"/>
            <wp:effectExtent b="0" l="0" r="0" t="0"/>
            <wp:docPr id="209620396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rFonts w:ascii="Corbel" w:cs="Corbel" w:eastAsia="Corbel" w:hAnsi="Corbel"/>
        </w:rPr>
      </w:pPr>
      <w:r w:rsidDel="00000000" w:rsidR="00000000" w:rsidRPr="00000000">
        <w:rPr>
          <w:rtl w:val="0"/>
        </w:rPr>
      </w:r>
    </w:p>
    <w:p w:rsidR="00000000" w:rsidDel="00000000" w:rsidP="00000000" w:rsidRDefault="00000000" w:rsidRPr="00000000" w14:paraId="00000016">
      <w:pPr>
        <w:spacing w:after="240" w:before="240" w:lineRule="auto"/>
        <w:rPr>
          <w:rFonts w:ascii="Corbel" w:cs="Corbel" w:eastAsia="Corbel" w:hAnsi="Corbel"/>
        </w:rPr>
      </w:pPr>
      <w:r w:rsidDel="00000000" w:rsidR="00000000" w:rsidRPr="00000000">
        <w:rPr>
          <w:rFonts w:ascii="Corbel" w:cs="Corbel" w:eastAsia="Corbel" w:hAnsi="Corbel"/>
          <w:rtl w:val="0"/>
        </w:rPr>
        <w:t xml:space="preserve">Follow this by writing a test for the </w:t>
      </w:r>
      <w:r w:rsidDel="00000000" w:rsidR="00000000" w:rsidRPr="00000000">
        <w:rPr>
          <w:rFonts w:ascii="Corbel" w:cs="Corbel" w:eastAsia="Corbel" w:hAnsi="Corbel"/>
          <w:b w:val="1"/>
          <w:rtl w:val="0"/>
        </w:rPr>
        <w:t xml:space="preserve">removal method</w:t>
      </w:r>
      <w:r w:rsidDel="00000000" w:rsidR="00000000" w:rsidRPr="00000000">
        <w:rPr>
          <w:rFonts w:ascii="Corbel" w:cs="Corbel" w:eastAsia="Corbel" w:hAnsi="Corbel"/>
          <w:rtl w:val="0"/>
        </w:rPr>
        <w:t xml:space="preserve">:</w:t>
      </w:r>
    </w:p>
    <w:p w:rsidR="00000000" w:rsidDel="00000000" w:rsidP="00000000" w:rsidRDefault="00000000" w:rsidRPr="00000000" w14:paraId="00000017">
      <w:pPr>
        <w:spacing w:after="240" w:before="240" w:lineRule="auto"/>
        <w:rPr>
          <w:rFonts w:ascii="Corbel" w:cs="Corbel" w:eastAsia="Corbel" w:hAnsi="Corbel"/>
        </w:rPr>
      </w:pPr>
      <w:r w:rsidDel="00000000" w:rsidR="00000000" w:rsidRPr="00000000">
        <w:rPr>
          <w:rFonts w:ascii="Corbel" w:cs="Corbel" w:eastAsia="Corbel" w:hAnsi="Corbel"/>
        </w:rPr>
        <w:drawing>
          <wp:inline distB="114300" distT="114300" distL="114300" distR="114300">
            <wp:extent cx="5486400" cy="1422400"/>
            <wp:effectExtent b="0" l="0" r="0" t="0"/>
            <wp:docPr id="209620395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864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rFonts w:ascii="Corbel" w:cs="Corbel" w:eastAsia="Corbel" w:hAnsi="Corbel"/>
        </w:rPr>
      </w:pPr>
      <w:r w:rsidDel="00000000" w:rsidR="00000000" w:rsidRPr="00000000">
        <w:rPr>
          <w:rFonts w:ascii="Corbel" w:cs="Corbel" w:eastAsia="Corbel" w:hAnsi="Corbel"/>
          <w:rtl w:val="0"/>
        </w:rPr>
        <w:t xml:space="preserve">Notice how specific the test method names are,  this is intentional for readability and maintainability. A good practice is to name your tests using a </w:t>
      </w:r>
      <w:r w:rsidDel="00000000" w:rsidR="00000000" w:rsidRPr="00000000">
        <w:rPr>
          <w:rFonts w:ascii="Corbel" w:cs="Corbel" w:eastAsia="Corbel" w:hAnsi="Corbel"/>
          <w:b w:val="1"/>
          <w:rtl w:val="0"/>
        </w:rPr>
        <w:t xml:space="preserve">method name + expected outcome</w:t>
      </w:r>
      <w:r w:rsidDel="00000000" w:rsidR="00000000" w:rsidRPr="00000000">
        <w:rPr>
          <w:rFonts w:ascii="Corbel" w:cs="Corbel" w:eastAsia="Corbel" w:hAnsi="Corbel"/>
          <w:rtl w:val="0"/>
        </w:rPr>
        <w:t xml:space="preserve"> format.</w:t>
      </w:r>
    </w:p>
    <w:p w:rsidR="00000000" w:rsidDel="00000000" w:rsidP="00000000" w:rsidRDefault="00000000" w:rsidRPr="00000000" w14:paraId="00000019">
      <w:pPr>
        <w:spacing w:after="240" w:before="240" w:lineRule="auto"/>
        <w:rPr>
          <w:rFonts w:ascii="Corbel" w:cs="Corbel" w:eastAsia="Corbel" w:hAnsi="Corbel"/>
        </w:rPr>
      </w:pPr>
      <w:r w:rsidDel="00000000" w:rsidR="00000000" w:rsidRPr="00000000">
        <w:rPr>
          <w:rFonts w:ascii="Corbel" w:cs="Corbel" w:eastAsia="Corbel" w:hAnsi="Corbel"/>
          <w:rtl w:val="0"/>
        </w:rPr>
        <w:t xml:space="preserve">For example, if you’re testing a conditional method, you should write </w:t>
      </w:r>
      <w:r w:rsidDel="00000000" w:rsidR="00000000" w:rsidRPr="00000000">
        <w:rPr>
          <w:rFonts w:ascii="Corbel" w:cs="Corbel" w:eastAsia="Corbel" w:hAnsi="Corbel"/>
          <w:b w:val="1"/>
          <w:rtl w:val="0"/>
        </w:rPr>
        <w:t xml:space="preserve">two separate test cases</w:t>
      </w:r>
      <w:r w:rsidDel="00000000" w:rsidR="00000000" w:rsidRPr="00000000">
        <w:rPr>
          <w:rFonts w:ascii="Corbel" w:cs="Corbel" w:eastAsia="Corbel" w:hAnsi="Corbel"/>
          <w:rtl w:val="0"/>
        </w:rPr>
        <w:t xml:space="preserve">:</w:t>
      </w:r>
    </w:p>
    <w:p w:rsidR="00000000" w:rsidDel="00000000" w:rsidP="00000000" w:rsidRDefault="00000000" w:rsidRPr="00000000" w14:paraId="0000001A">
      <w:pPr>
        <w:numPr>
          <w:ilvl w:val="0"/>
          <w:numId w:val="1"/>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One for the success path</w:t>
      </w:r>
    </w:p>
    <w:p w:rsidR="00000000" w:rsidDel="00000000" w:rsidP="00000000" w:rsidRDefault="00000000" w:rsidRPr="00000000" w14:paraId="0000001B">
      <w:pPr>
        <w:numPr>
          <w:ilvl w:val="0"/>
          <w:numId w:val="1"/>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One for the failure path</w:t>
      </w:r>
    </w:p>
    <w:p w:rsidR="00000000" w:rsidDel="00000000" w:rsidP="00000000" w:rsidRDefault="00000000" w:rsidRPr="00000000" w14:paraId="0000001C">
      <w:pPr>
        <w:spacing w:after="240" w:before="240" w:lineRule="auto"/>
        <w:rPr>
          <w:rFonts w:ascii="Corbel" w:cs="Corbel" w:eastAsia="Corbel" w:hAnsi="Corbel"/>
        </w:rPr>
      </w:pPr>
      <w:r w:rsidDel="00000000" w:rsidR="00000000" w:rsidRPr="00000000">
        <w:rPr>
          <w:rFonts w:ascii="Corbel" w:cs="Corbel" w:eastAsia="Corbel" w:hAnsi="Corbel"/>
          <w:rtl w:val="0"/>
        </w:rPr>
        <w:t xml:space="preserve">Both should have clearly descriptive names.</w:t>
      </w:r>
    </w:p>
    <w:p w:rsidR="00000000" w:rsidDel="00000000" w:rsidP="00000000" w:rsidRDefault="00000000" w:rsidRPr="00000000" w14:paraId="0000001D">
      <w:pPr>
        <w:spacing w:after="240" w:before="240" w:lineRule="auto"/>
        <w:rPr>
          <w:rFonts w:ascii="Corbel" w:cs="Corbel" w:eastAsia="Corbel" w:hAnsi="Corbel"/>
        </w:rPr>
      </w:pPr>
      <w:r w:rsidDel="00000000" w:rsidR="00000000" w:rsidRPr="00000000">
        <w:rPr>
          <w:rFonts w:ascii="Corbel" w:cs="Corbel" w:eastAsia="Corbel" w:hAnsi="Corbel"/>
          <w:rtl w:val="0"/>
        </w:rPr>
        <w:t xml:space="preserve">Additionally, if you ever feel the need to write an </w:t>
      </w:r>
      <w:r w:rsidDel="00000000" w:rsidR="00000000" w:rsidRPr="00000000">
        <w:rPr>
          <w:rFonts w:ascii="Roboto Mono" w:cs="Roboto Mono" w:eastAsia="Roboto Mono" w:hAnsi="Roboto Mono"/>
          <w:color w:val="188038"/>
          <w:rtl w:val="0"/>
        </w:rPr>
        <w:t xml:space="preserve">if</w:t>
      </w:r>
      <w:r w:rsidDel="00000000" w:rsidR="00000000" w:rsidRPr="00000000">
        <w:rPr>
          <w:rFonts w:ascii="Corbel" w:cs="Corbel" w:eastAsia="Corbel" w:hAnsi="Corbel"/>
          <w:rtl w:val="0"/>
        </w:rPr>
        <w:t xml:space="preserve"> statement inside a test: </w:t>
      </w:r>
      <w:r w:rsidDel="00000000" w:rsidR="00000000" w:rsidRPr="00000000">
        <w:rPr>
          <w:rFonts w:ascii="Corbel" w:cs="Corbel" w:eastAsia="Corbel" w:hAnsi="Corbel"/>
          <w:b w:val="1"/>
          <w:rtl w:val="0"/>
        </w:rPr>
        <w:t xml:space="preserve">stop and write another test instead</w:t>
      </w:r>
      <w:r w:rsidDel="00000000" w:rsidR="00000000" w:rsidRPr="00000000">
        <w:rPr>
          <w:rFonts w:ascii="Corbel" w:cs="Corbel" w:eastAsia="Corbel" w:hAnsi="Corbel"/>
          <w:rtl w:val="0"/>
        </w:rPr>
        <w:t xml:space="preserve">.</w:t>
      </w:r>
    </w:p>
    <w:p w:rsidR="00000000" w:rsidDel="00000000" w:rsidP="00000000" w:rsidRDefault="00000000" w:rsidRPr="00000000" w14:paraId="0000001E">
      <w:pPr>
        <w:spacing w:after="240" w:before="240" w:lineRule="auto"/>
        <w:ind w:left="600" w:right="600" w:firstLine="0"/>
        <w:rPr>
          <w:rFonts w:ascii="Corbel" w:cs="Corbel" w:eastAsia="Corbel" w:hAnsi="Corbel"/>
        </w:rPr>
      </w:pPr>
      <w:r w:rsidDel="00000000" w:rsidR="00000000" w:rsidRPr="00000000">
        <w:rPr>
          <w:rFonts w:ascii="Corbel" w:cs="Corbel" w:eastAsia="Corbel" w:hAnsi="Corbel"/>
          <w:rtl w:val="0"/>
        </w:rPr>
        <w:t xml:space="preserve">Tests should be focused, isolated, and not run sequentially. Each test should validate one specific behavior or outcome.</w:t>
      </w:r>
    </w:p>
    <w:p w:rsidR="00000000" w:rsidDel="00000000" w:rsidP="00000000" w:rsidRDefault="00000000" w:rsidRPr="00000000" w14:paraId="0000001F">
      <w:pPr>
        <w:spacing w:after="240" w:before="240" w:lineRule="auto"/>
        <w:rPr>
          <w:rFonts w:ascii="Corbel" w:cs="Corbel" w:eastAsia="Corbel" w:hAnsi="Corbel"/>
        </w:rPr>
      </w:pPr>
      <w:r w:rsidDel="00000000" w:rsidR="00000000" w:rsidRPr="00000000">
        <w:rPr>
          <w:rFonts w:ascii="Corbel" w:cs="Corbel" w:eastAsia="Corbel" w:hAnsi="Corbel"/>
          <w:rtl w:val="0"/>
        </w:rPr>
        <w:t xml:space="preserve">This keeps your test suite predictable, easy to maintain, and resilient to future changes.</w:t>
      </w:r>
    </w:p>
    <w:p w:rsidR="00000000" w:rsidDel="00000000" w:rsidP="00000000" w:rsidRDefault="00000000" w:rsidRPr="00000000" w14:paraId="00000020">
      <w:pPr>
        <w:spacing w:after="240" w:before="240" w:lineRule="auto"/>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after="80" w:before="280" w:lineRule="auto"/>
        <w:rPr>
          <w:rFonts w:ascii="Corbel" w:cs="Corbel" w:eastAsia="Corbel" w:hAnsi="Corbel"/>
          <w:color w:val="000000"/>
          <w:sz w:val="26"/>
          <w:szCs w:val="26"/>
        </w:rPr>
      </w:pPr>
      <w:bookmarkStart w:colFirst="0" w:colLast="0" w:name="_heading=h.o5rs84tbn35u" w:id="4"/>
      <w:bookmarkEnd w:id="4"/>
      <w:r w:rsidDel="00000000" w:rsidR="00000000" w:rsidRPr="00000000">
        <w:rPr>
          <w:rFonts w:ascii="Corbel" w:cs="Corbel" w:eastAsia="Corbel" w:hAnsi="Corbel"/>
          <w:color w:val="000000"/>
          <w:sz w:val="26"/>
          <w:szCs w:val="26"/>
          <w:rtl w:val="0"/>
        </w:rPr>
        <w:t xml:space="preserve">Step 3: Run the Test and Confirm Failure</w:t>
      </w:r>
    </w:p>
    <w:p w:rsidR="00000000" w:rsidDel="00000000" w:rsidP="00000000" w:rsidRDefault="00000000" w:rsidRPr="00000000" w14:paraId="00000022">
      <w:pPr>
        <w:numPr>
          <w:ilvl w:val="0"/>
          <w:numId w:val="8"/>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Open the </w:t>
      </w:r>
      <w:r w:rsidDel="00000000" w:rsidR="00000000" w:rsidRPr="00000000">
        <w:rPr>
          <w:rFonts w:ascii="Corbel" w:cs="Corbel" w:eastAsia="Corbel" w:hAnsi="Corbel"/>
          <w:b w:val="1"/>
          <w:rtl w:val="0"/>
        </w:rPr>
        <w:t xml:space="preserve">Test Navigator</w:t>
      </w:r>
      <w:r w:rsidDel="00000000" w:rsidR="00000000" w:rsidRPr="00000000">
        <w:rPr>
          <w:rFonts w:ascii="Corbel" w:cs="Corbel" w:eastAsia="Corbel" w:hAnsi="Corbel"/>
          <w:rtl w:val="0"/>
        </w:rPr>
        <w:t xml:space="preserve"> in Xcode (⌘ + 6).</w:t>
      </w:r>
    </w:p>
    <w:p w:rsidR="00000000" w:rsidDel="00000000" w:rsidP="00000000" w:rsidRDefault="00000000" w:rsidRPr="00000000" w14:paraId="00000023">
      <w:pPr>
        <w:numPr>
          <w:ilvl w:val="0"/>
          <w:numId w:val="8"/>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Run your new test by clicking the play button next to it.</w:t>
      </w:r>
    </w:p>
    <w:p w:rsidR="00000000" w:rsidDel="00000000" w:rsidP="00000000" w:rsidRDefault="00000000" w:rsidRPr="00000000" w14:paraId="00000024">
      <w:pPr>
        <w:numPr>
          <w:ilvl w:val="0"/>
          <w:numId w:val="8"/>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The test should </w:t>
      </w:r>
      <w:r w:rsidDel="00000000" w:rsidR="00000000" w:rsidRPr="00000000">
        <w:rPr>
          <w:rFonts w:ascii="Corbel" w:cs="Corbel" w:eastAsia="Corbel" w:hAnsi="Corbel"/>
          <w:b w:val="1"/>
          <w:rtl w:val="0"/>
        </w:rPr>
        <w:t xml:space="preserve">fail</w:t>
      </w:r>
      <w:r w:rsidDel="00000000" w:rsidR="00000000" w:rsidRPr="00000000">
        <w:rPr>
          <w:rFonts w:ascii="Corbel" w:cs="Corbel" w:eastAsia="Corbel" w:hAnsi="Corbel"/>
          <w:rtl w:val="0"/>
        </w:rPr>
        <w:t xml:space="preserve">, as</w:t>
      </w:r>
      <w:r w:rsidDel="00000000" w:rsidR="00000000" w:rsidRPr="00000000">
        <w:rPr>
          <w:rFonts w:ascii="Corbel" w:cs="Corbel" w:eastAsia="Corbel" w:hAnsi="Corbel"/>
          <w:rtl w:val="0"/>
        </w:rPr>
        <w:t xml:space="preserve"> expected.</w:t>
      </w:r>
    </w:p>
    <w:p w:rsidR="00000000" w:rsidDel="00000000" w:rsidP="00000000" w:rsidRDefault="00000000" w:rsidRPr="00000000" w14:paraId="00000025">
      <w:pPr>
        <w:spacing w:after="240" w:before="240" w:lineRule="auto"/>
        <w:rPr>
          <w:rFonts w:ascii="Corbel" w:cs="Corbel" w:eastAsia="Corbel" w:hAnsi="Corbel"/>
        </w:rPr>
      </w:pPr>
      <w:r w:rsidDel="00000000" w:rsidR="00000000" w:rsidRPr="00000000">
        <w:rPr>
          <w:rtl w:val="0"/>
        </w:rPr>
      </w:r>
    </w:p>
    <w:p w:rsidR="00000000" w:rsidDel="00000000" w:rsidP="00000000" w:rsidRDefault="00000000" w:rsidRPr="00000000" w14:paraId="00000026">
      <w:pPr>
        <w:spacing w:after="240" w:before="240" w:lineRule="auto"/>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rFonts w:ascii="Corbel" w:cs="Corbel" w:eastAsia="Corbel" w:hAnsi="Corbel"/>
        </w:rPr>
      </w:pPr>
      <w:r w:rsidDel="00000000" w:rsidR="00000000" w:rsidRPr="00000000">
        <w:rPr>
          <w:rtl w:val="0"/>
        </w:rPr>
      </w:r>
    </w:p>
    <w:p w:rsidR="00000000" w:rsidDel="00000000" w:rsidP="00000000" w:rsidRDefault="00000000" w:rsidRPr="00000000" w14:paraId="00000028">
      <w:pPr>
        <w:spacing w:after="240" w:before="240" w:lineRule="auto"/>
        <w:rPr>
          <w:rFonts w:ascii="Corbel" w:cs="Corbel" w:eastAsia="Corbel" w:hAnsi="Corbel"/>
        </w:rPr>
      </w:pPr>
      <w:r w:rsidDel="00000000" w:rsidR="00000000" w:rsidRPr="00000000">
        <w:rPr>
          <w:rtl w:val="0"/>
        </w:rPr>
      </w:r>
    </w:p>
    <w:p w:rsidR="00000000" w:rsidDel="00000000" w:rsidP="00000000" w:rsidRDefault="00000000" w:rsidRPr="00000000" w14:paraId="00000029">
      <w:pPr>
        <w:pStyle w:val="Heading3"/>
        <w:keepNext w:val="0"/>
        <w:keepLines w:val="0"/>
        <w:spacing w:after="80" w:before="280" w:lineRule="auto"/>
        <w:rPr>
          <w:rFonts w:ascii="Corbel" w:cs="Corbel" w:eastAsia="Corbel" w:hAnsi="Corbel"/>
          <w:color w:val="000000"/>
          <w:sz w:val="26"/>
          <w:szCs w:val="26"/>
        </w:rPr>
      </w:pPr>
      <w:bookmarkStart w:colFirst="0" w:colLast="0" w:name="_heading=h.ry13o0e887pg" w:id="5"/>
      <w:bookmarkEnd w:id="5"/>
      <w:r w:rsidDel="00000000" w:rsidR="00000000" w:rsidRPr="00000000">
        <w:rPr>
          <w:rFonts w:ascii="Corbel" w:cs="Corbel" w:eastAsia="Corbel" w:hAnsi="Corbel"/>
          <w:color w:val="000000"/>
          <w:sz w:val="26"/>
          <w:szCs w:val="26"/>
          <w:rtl w:val="0"/>
        </w:rPr>
        <w:t xml:space="preserve">Step 4: Write the Minimal Implementation (GREEN)</w:t>
      </w:r>
    </w:p>
    <w:p w:rsidR="00000000" w:rsidDel="00000000" w:rsidP="00000000" w:rsidRDefault="00000000" w:rsidRPr="00000000" w14:paraId="0000002A">
      <w:pPr>
        <w:spacing w:after="240" w:before="240" w:lineRule="auto"/>
        <w:rPr>
          <w:rFonts w:ascii="Corbel" w:cs="Corbel" w:eastAsia="Corbel" w:hAnsi="Corbel"/>
        </w:rPr>
      </w:pPr>
      <w:r w:rsidDel="00000000" w:rsidR="00000000" w:rsidRPr="00000000">
        <w:rPr>
          <w:rFonts w:ascii="Corbel" w:cs="Corbel" w:eastAsia="Corbel" w:hAnsi="Corbel"/>
          <w:rtl w:val="0"/>
        </w:rPr>
        <w:t xml:space="preserve">Now that the test is failing, it’s time to implement the simplest possible code that makes the test pass.</w:t>
      </w:r>
    </w:p>
    <w:p w:rsidR="00000000" w:rsidDel="00000000" w:rsidP="00000000" w:rsidRDefault="00000000" w:rsidRPr="00000000" w14:paraId="0000002B">
      <w:pPr>
        <w:numPr>
          <w:ilvl w:val="0"/>
          <w:numId w:val="11"/>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Open </w:t>
      </w:r>
      <w:r w:rsidDel="00000000" w:rsidR="00000000" w:rsidRPr="00000000">
        <w:rPr>
          <w:rFonts w:ascii="Corbel" w:cs="Corbel" w:eastAsia="Corbel" w:hAnsi="Corbel"/>
          <w:b w:val="1"/>
          <w:rtl w:val="0"/>
        </w:rPr>
        <w:t xml:space="preserve">TaskListViewModel.swift</w:t>
      </w:r>
    </w:p>
    <w:p w:rsidR="00000000" w:rsidDel="00000000" w:rsidP="00000000" w:rsidRDefault="00000000" w:rsidRPr="00000000" w14:paraId="0000002C">
      <w:pPr>
        <w:numPr>
          <w:ilvl w:val="0"/>
          <w:numId w:val="11"/>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Add the </w:t>
      </w:r>
      <w:r w:rsidDel="00000000" w:rsidR="00000000" w:rsidRPr="00000000">
        <w:rPr>
          <w:rFonts w:ascii="Roboto Mono" w:cs="Roboto Mono" w:eastAsia="Roboto Mono" w:hAnsi="Roboto Mono"/>
          <w:color w:val="188038"/>
          <w:rtl w:val="0"/>
        </w:rPr>
        <w:t xml:space="preserve">addTask(title:)</w:t>
      </w:r>
      <w:r w:rsidDel="00000000" w:rsidR="00000000" w:rsidRPr="00000000">
        <w:rPr>
          <w:rFonts w:ascii="Corbel" w:cs="Corbel" w:eastAsia="Corbel" w:hAnsi="Corbel"/>
          <w:rtl w:val="0"/>
        </w:rPr>
        <w:t xml:space="preserve"> method.</w:t>
      </w:r>
    </w:p>
    <w:p w:rsidR="00000000" w:rsidDel="00000000" w:rsidP="00000000" w:rsidRDefault="00000000" w:rsidRPr="00000000" w14:paraId="0000002D">
      <w:pPr>
        <w:numPr>
          <w:ilvl w:val="0"/>
          <w:numId w:val="11"/>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Keep it minimal,  no extra logic, just enough to pass the test.</w:t>
      </w:r>
    </w:p>
    <w:p w:rsidR="00000000" w:rsidDel="00000000" w:rsidP="00000000" w:rsidRDefault="00000000" w:rsidRPr="00000000" w14:paraId="0000002E">
      <w:pPr>
        <w:spacing w:after="240" w:before="240" w:lineRule="auto"/>
        <w:rPr>
          <w:rFonts w:ascii="Corbel" w:cs="Corbel" w:eastAsia="Corbel" w:hAnsi="Corbel"/>
        </w:rPr>
      </w:pPr>
      <w:r w:rsidDel="00000000" w:rsidR="00000000" w:rsidRPr="00000000">
        <w:rPr>
          <w:rFonts w:ascii="Corbel" w:cs="Corbel" w:eastAsia="Corbel" w:hAnsi="Corbel"/>
          <w:rtl w:val="0"/>
        </w:rPr>
        <w:t xml:space="preserve">Example:</w:t>
      </w:r>
    </w:p>
    <w:p w:rsidR="00000000" w:rsidDel="00000000" w:rsidP="00000000" w:rsidRDefault="00000000" w:rsidRPr="00000000" w14:paraId="0000002F">
      <w:pPr>
        <w:spacing w:after="240" w:before="240" w:lineRule="auto"/>
        <w:rPr>
          <w:rFonts w:ascii="Corbel" w:cs="Corbel" w:eastAsia="Corbel" w:hAnsi="Corbel"/>
        </w:rPr>
      </w:pPr>
      <w:r w:rsidDel="00000000" w:rsidR="00000000" w:rsidRPr="00000000">
        <w:rPr>
          <w:rFonts w:ascii="Corbel" w:cs="Corbel" w:eastAsia="Corbel" w:hAnsi="Corbel"/>
        </w:rPr>
        <w:drawing>
          <wp:inline distB="114300" distT="114300" distL="114300" distR="114300">
            <wp:extent cx="5486400" cy="2857500"/>
            <wp:effectExtent b="0" l="0" r="0" t="0"/>
            <wp:docPr id="209620395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864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after="80" w:before="280" w:lineRule="auto"/>
        <w:rPr>
          <w:rFonts w:ascii="Corbel" w:cs="Corbel" w:eastAsia="Corbel" w:hAnsi="Corbel"/>
          <w:color w:val="000000"/>
          <w:sz w:val="26"/>
          <w:szCs w:val="26"/>
        </w:rPr>
      </w:pPr>
      <w:bookmarkStart w:colFirst="0" w:colLast="0" w:name="_heading=h.pl6f61cepn6f" w:id="6"/>
      <w:bookmarkEnd w:id="6"/>
      <w:r w:rsidDel="00000000" w:rsidR="00000000" w:rsidRPr="00000000">
        <w:rPr>
          <w:rFonts w:ascii="Corbel" w:cs="Corbel" w:eastAsia="Corbel" w:hAnsi="Corbel"/>
          <w:color w:val="000000"/>
          <w:sz w:val="26"/>
          <w:szCs w:val="26"/>
          <w:rtl w:val="0"/>
        </w:rPr>
        <w:t xml:space="preserve">Step 5: Run the Test and Confirm Success</w:t>
      </w:r>
    </w:p>
    <w:p w:rsidR="00000000" w:rsidDel="00000000" w:rsidP="00000000" w:rsidRDefault="00000000" w:rsidRPr="00000000" w14:paraId="00000032">
      <w:pPr>
        <w:numPr>
          <w:ilvl w:val="0"/>
          <w:numId w:val="5"/>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Run your test again in Xcode.</w:t>
      </w:r>
    </w:p>
    <w:p w:rsidR="00000000" w:rsidDel="00000000" w:rsidP="00000000" w:rsidRDefault="00000000" w:rsidRPr="00000000" w14:paraId="00000033">
      <w:pPr>
        <w:numPr>
          <w:ilvl w:val="0"/>
          <w:numId w:val="5"/>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This time, the test should pass.</w:t>
      </w:r>
    </w:p>
    <w:p w:rsidR="00000000" w:rsidDel="00000000" w:rsidP="00000000" w:rsidRDefault="00000000" w:rsidRPr="00000000" w14:paraId="00000034">
      <w:pPr>
        <w:numPr>
          <w:ilvl w:val="0"/>
          <w:numId w:val="5"/>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If it still fails, double-check both your test logic and implementation.</w:t>
      </w:r>
    </w:p>
    <w:p w:rsidR="00000000" w:rsidDel="00000000" w:rsidP="00000000" w:rsidRDefault="00000000" w:rsidRPr="00000000" w14:paraId="00000035">
      <w:pPr>
        <w:spacing w:after="240" w:before="240" w:lineRule="auto"/>
        <w:rPr>
          <w:rFonts w:ascii="Corbel" w:cs="Corbel" w:eastAsia="Corbel" w:hAnsi="Corbel"/>
          <w:b w:val="1"/>
        </w:rPr>
      </w:pPr>
      <w:r w:rsidDel="00000000" w:rsidR="00000000" w:rsidRPr="00000000">
        <w:rPr>
          <w:rFonts w:ascii="Corbel" w:cs="Corbel" w:eastAsia="Corbel" w:hAnsi="Corbel"/>
          <w:b w:val="1"/>
          <w:rtl w:val="0"/>
        </w:rPr>
        <w:t xml:space="preserve">Why this matters:</w:t>
      </w:r>
    </w:p>
    <w:p w:rsidR="00000000" w:rsidDel="00000000" w:rsidP="00000000" w:rsidRDefault="00000000" w:rsidRPr="00000000" w14:paraId="00000036">
      <w:pPr>
        <w:spacing w:after="240" w:before="240" w:lineRule="auto"/>
        <w:ind w:left="600" w:right="600" w:firstLine="0"/>
        <w:rPr>
          <w:rFonts w:ascii="Corbel" w:cs="Corbel" w:eastAsia="Corbel" w:hAnsi="Corbel"/>
        </w:rPr>
      </w:pPr>
      <w:r w:rsidDel="00000000" w:rsidR="00000000" w:rsidRPr="00000000">
        <w:rPr>
          <w:rFonts w:ascii="Corbel" w:cs="Corbel" w:eastAsia="Corbel" w:hAnsi="Corbel"/>
          <w:rtl w:val="0"/>
        </w:rPr>
        <w:t xml:space="preserve">In TDD, we stop coding once the test passes. We write only as much code as necessary to make the test succeed,  nothing more.</w:t>
      </w:r>
    </w:p>
    <w:p w:rsidR="00000000" w:rsidDel="00000000" w:rsidP="00000000" w:rsidRDefault="00000000" w:rsidRPr="00000000" w14:paraId="00000037">
      <w:pPr>
        <w:spacing w:after="240" w:before="240" w:lineRule="auto"/>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after="80" w:before="280" w:lineRule="auto"/>
        <w:rPr>
          <w:rFonts w:ascii="Corbel" w:cs="Corbel" w:eastAsia="Corbel" w:hAnsi="Corbel"/>
          <w:color w:val="000000"/>
          <w:sz w:val="26"/>
          <w:szCs w:val="26"/>
        </w:rPr>
      </w:pPr>
      <w:bookmarkStart w:colFirst="0" w:colLast="0" w:name="_heading=h.mvadvwyliegd" w:id="7"/>
      <w:bookmarkEnd w:id="7"/>
      <w:r w:rsidDel="00000000" w:rsidR="00000000" w:rsidRPr="00000000">
        <w:rPr>
          <w:rtl w:val="0"/>
        </w:rPr>
      </w:r>
    </w:p>
    <w:p w:rsidR="00000000" w:rsidDel="00000000" w:rsidP="00000000" w:rsidRDefault="00000000" w:rsidRPr="00000000" w14:paraId="00000039">
      <w:pPr>
        <w:pStyle w:val="Heading3"/>
        <w:keepNext w:val="0"/>
        <w:keepLines w:val="0"/>
        <w:spacing w:after="80" w:before="280" w:lineRule="auto"/>
        <w:rPr>
          <w:rFonts w:ascii="Corbel" w:cs="Corbel" w:eastAsia="Corbel" w:hAnsi="Corbel"/>
          <w:i w:val="0"/>
          <w:color w:val="000000"/>
        </w:rPr>
      </w:pPr>
      <w:bookmarkStart w:colFirst="0" w:colLast="0" w:name="_heading=h.z136g1socc7h" w:id="8"/>
      <w:bookmarkEnd w:id="8"/>
      <w:r w:rsidDel="00000000" w:rsidR="00000000" w:rsidRPr="00000000">
        <w:rPr>
          <w:rFonts w:ascii="Corbel" w:cs="Corbel" w:eastAsia="Corbel" w:hAnsi="Corbel"/>
          <w:color w:val="000000"/>
          <w:sz w:val="26"/>
          <w:szCs w:val="26"/>
          <w:rtl w:val="0"/>
        </w:rPr>
        <w:t xml:space="preserve">Step 6: Add the Removal Method</w:t>
      </w:r>
      <w:r w:rsidDel="00000000" w:rsidR="00000000" w:rsidRPr="00000000">
        <w:rPr>
          <w:rtl w:val="0"/>
        </w:rPr>
      </w:r>
    </w:p>
    <w:p w:rsidR="00000000" w:rsidDel="00000000" w:rsidP="00000000" w:rsidRDefault="00000000" w:rsidRPr="00000000" w14:paraId="0000003A">
      <w:pPr>
        <w:pStyle w:val="Heading3"/>
        <w:keepNext w:val="0"/>
        <w:keepLines w:val="0"/>
        <w:spacing w:after="80" w:before="280" w:lineRule="auto"/>
        <w:ind w:left="0" w:firstLine="0"/>
        <w:rPr>
          <w:rFonts w:ascii="Corbel" w:cs="Corbel" w:eastAsia="Corbel" w:hAnsi="Corbel"/>
          <w:b w:val="0"/>
          <w:color w:val="000000"/>
        </w:rPr>
      </w:pPr>
      <w:bookmarkStart w:colFirst="0" w:colLast="0" w:name="_heading=h.k6y5m3gxcnki" w:id="9"/>
      <w:bookmarkEnd w:id="9"/>
      <w:r w:rsidDel="00000000" w:rsidR="00000000" w:rsidRPr="00000000">
        <w:rPr>
          <w:rFonts w:ascii="Corbel" w:cs="Corbel" w:eastAsia="Corbel" w:hAnsi="Corbel"/>
          <w:b w:val="0"/>
          <w:color w:val="000000"/>
          <w:rtl w:val="0"/>
        </w:rPr>
        <w:t xml:space="preserve">After writing your failing test for</w:t>
      </w:r>
      <w:r w:rsidDel="00000000" w:rsidR="00000000" w:rsidRPr="00000000">
        <w:rPr>
          <w:rFonts w:ascii="Corbel" w:cs="Corbel" w:eastAsia="Corbel" w:hAnsi="Corbel"/>
          <w:b w:val="0"/>
          <w:color w:val="188038"/>
          <w:rtl w:val="0"/>
        </w:rPr>
        <w:t xml:space="preserve"> </w:t>
      </w:r>
      <w:r w:rsidDel="00000000" w:rsidR="00000000" w:rsidRPr="00000000">
        <w:rPr>
          <w:rFonts w:ascii="Roboto Mono" w:cs="Roboto Mono" w:eastAsia="Roboto Mono" w:hAnsi="Roboto Mono"/>
          <w:b w:val="0"/>
          <w:color w:val="188038"/>
          <w:rtl w:val="0"/>
        </w:rPr>
        <w:t xml:space="preserve">removeTask(id:)</w:t>
      </w:r>
      <w:r w:rsidDel="00000000" w:rsidR="00000000" w:rsidRPr="00000000">
        <w:rPr>
          <w:rFonts w:ascii="Corbel" w:cs="Corbel" w:eastAsia="Corbel" w:hAnsi="Corbel"/>
          <w:b w:val="0"/>
          <w:color w:val="000000"/>
          <w:rtl w:val="0"/>
        </w:rPr>
        <w:t xml:space="preserve">, you’ll now implement the minimal code to make the test pass.</w:t>
      </w:r>
    </w:p>
    <w:p w:rsidR="00000000" w:rsidDel="00000000" w:rsidP="00000000" w:rsidRDefault="00000000" w:rsidRPr="00000000" w14:paraId="0000003B">
      <w:pPr>
        <w:spacing w:after="240" w:before="240" w:lineRule="auto"/>
        <w:ind w:left="0" w:firstLine="0"/>
        <w:rPr>
          <w:rFonts w:ascii="Corbel" w:cs="Corbel" w:eastAsia="Corbel" w:hAnsi="Corbel"/>
        </w:rPr>
      </w:pPr>
      <w:r w:rsidDel="00000000" w:rsidR="00000000" w:rsidRPr="00000000">
        <w:rPr>
          <w:rFonts w:ascii="Corbel" w:cs="Corbel" w:eastAsia="Corbel" w:hAnsi="Corbel"/>
          <w:rtl w:val="0"/>
        </w:rPr>
        <w:t xml:space="preserve">Open </w:t>
      </w:r>
      <w:r w:rsidDel="00000000" w:rsidR="00000000" w:rsidRPr="00000000">
        <w:rPr>
          <w:rFonts w:ascii="Corbel" w:cs="Corbel" w:eastAsia="Corbel" w:hAnsi="Corbel"/>
          <w:b w:val="1"/>
          <w:rtl w:val="0"/>
        </w:rPr>
        <w:t xml:space="preserve">TaskListViewModel.swift</w:t>
      </w:r>
      <w:r w:rsidDel="00000000" w:rsidR="00000000" w:rsidRPr="00000000">
        <w:rPr>
          <w:rFonts w:ascii="Corbel" w:cs="Corbel" w:eastAsia="Corbel" w:hAnsi="Corbel"/>
          <w:rtl w:val="0"/>
        </w:rPr>
        <w:t xml:space="preserve"> and add:</w:t>
      </w:r>
    </w:p>
    <w:p w:rsidR="00000000" w:rsidDel="00000000" w:rsidP="00000000" w:rsidRDefault="00000000" w:rsidRPr="00000000" w14:paraId="0000003C">
      <w:pPr>
        <w:rPr>
          <w:rFonts w:ascii="Corbel" w:cs="Corbel" w:eastAsia="Corbel" w:hAnsi="Corbel"/>
        </w:rPr>
      </w:pPr>
      <w:r w:rsidDel="00000000" w:rsidR="00000000" w:rsidRPr="00000000">
        <w:rPr>
          <w:rFonts w:ascii="Corbel" w:cs="Corbel" w:eastAsia="Corbel" w:hAnsi="Corbel"/>
        </w:rPr>
        <w:drawing>
          <wp:inline distB="114300" distT="114300" distL="114300" distR="114300">
            <wp:extent cx="5486400" cy="1257300"/>
            <wp:effectExtent b="0" l="0" r="0" t="0"/>
            <wp:docPr id="209620395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864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Corbel" w:cs="Corbel" w:eastAsia="Corbel" w:hAnsi="Corbel"/>
        </w:rPr>
      </w:pPr>
      <w:r w:rsidDel="00000000" w:rsidR="00000000" w:rsidRPr="00000000">
        <w:rPr>
          <w:rtl w:val="0"/>
        </w:rPr>
      </w:r>
    </w:p>
    <w:p w:rsidR="00000000" w:rsidDel="00000000" w:rsidP="00000000" w:rsidRDefault="00000000" w:rsidRPr="00000000" w14:paraId="0000003E">
      <w:pPr>
        <w:pStyle w:val="Heading3"/>
        <w:keepNext w:val="0"/>
        <w:keepLines w:val="0"/>
        <w:spacing w:after="80" w:before="280" w:lineRule="auto"/>
        <w:rPr>
          <w:rFonts w:ascii="Corbel" w:cs="Corbel" w:eastAsia="Corbel" w:hAnsi="Corbel"/>
          <w:color w:val="000000"/>
          <w:sz w:val="26"/>
          <w:szCs w:val="26"/>
        </w:rPr>
      </w:pPr>
      <w:bookmarkStart w:colFirst="0" w:colLast="0" w:name="_heading=h.wjp3zznoq5f5" w:id="10"/>
      <w:bookmarkEnd w:id="10"/>
      <w:r w:rsidDel="00000000" w:rsidR="00000000" w:rsidRPr="00000000">
        <w:rPr>
          <w:rFonts w:ascii="Corbel" w:cs="Corbel" w:eastAsia="Corbel" w:hAnsi="Corbel"/>
          <w:color w:val="000000"/>
          <w:sz w:val="26"/>
          <w:szCs w:val="26"/>
          <w:rtl w:val="0"/>
        </w:rPr>
        <w:t xml:space="preserve">Step 7: Refactor and Prepare for Production Use</w:t>
      </w:r>
    </w:p>
    <w:p w:rsidR="00000000" w:rsidDel="00000000" w:rsidP="00000000" w:rsidRDefault="00000000" w:rsidRPr="00000000" w14:paraId="0000003F">
      <w:pPr>
        <w:spacing w:after="240" w:before="240" w:lineRule="auto"/>
        <w:rPr>
          <w:rFonts w:ascii="Corbel" w:cs="Corbel" w:eastAsia="Corbel" w:hAnsi="Corbel"/>
        </w:rPr>
      </w:pPr>
      <w:r w:rsidDel="00000000" w:rsidR="00000000" w:rsidRPr="00000000">
        <w:rPr>
          <w:rFonts w:ascii="Corbel" w:cs="Corbel" w:eastAsia="Corbel" w:hAnsi="Corbel"/>
          <w:rtl w:val="0"/>
        </w:rPr>
        <w:t xml:space="preserve">When practicing TDD, your first goal is always to make the test pass, even if the code isn’t perfect yet. We’ve written the simplest possible code to satisfy our tests for adding and removing tasks.</w:t>
      </w:r>
    </w:p>
    <w:p w:rsidR="00000000" w:rsidDel="00000000" w:rsidP="00000000" w:rsidRDefault="00000000" w:rsidRPr="00000000" w14:paraId="00000040">
      <w:pPr>
        <w:spacing w:after="240" w:before="240" w:lineRule="auto"/>
        <w:rPr>
          <w:rFonts w:ascii="Corbel" w:cs="Corbel" w:eastAsia="Corbel" w:hAnsi="Corbel"/>
        </w:rPr>
      </w:pPr>
      <w:r w:rsidDel="00000000" w:rsidR="00000000" w:rsidRPr="00000000">
        <w:rPr>
          <w:rFonts w:ascii="Corbel" w:cs="Corbel" w:eastAsia="Corbel" w:hAnsi="Corbel"/>
          <w:rtl w:val="0"/>
        </w:rPr>
        <w:t xml:space="preserve">However, while our current implementation works for tests, it lacks some of the structure and safety we want for a production-ready SwiftUI app.Now that our tests are green, it’s time to refactor and strengthen the code without changing its behavior.</w:t>
      </w:r>
    </w:p>
    <w:p w:rsidR="00000000" w:rsidDel="00000000" w:rsidP="00000000" w:rsidRDefault="00000000" w:rsidRPr="00000000" w14:paraId="00000041">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rPr>
          <w:rFonts w:ascii="Corbel" w:cs="Corbel" w:eastAsia="Corbel" w:hAnsi="Corbel"/>
          <w:i w:val="0"/>
          <w:color w:val="000000"/>
        </w:rPr>
      </w:pPr>
      <w:bookmarkStart w:colFirst="0" w:colLast="0" w:name="_heading=h.bquddtltbpg8" w:id="11"/>
      <w:bookmarkEnd w:id="11"/>
      <w:r w:rsidDel="00000000" w:rsidR="00000000" w:rsidRPr="00000000">
        <w:rPr>
          <w:rFonts w:ascii="Corbel" w:cs="Corbel" w:eastAsia="Corbel" w:hAnsi="Corbel"/>
          <w:i w:val="0"/>
          <w:color w:val="000000"/>
          <w:rtl w:val="0"/>
        </w:rPr>
        <w:t xml:space="preserve">What We’re Adding in This Refactor</w:t>
      </w:r>
    </w:p>
    <w:p w:rsidR="00000000" w:rsidDel="00000000" w:rsidP="00000000" w:rsidRDefault="00000000" w:rsidRPr="00000000" w14:paraId="00000043">
      <w:pPr>
        <w:spacing w:after="240" w:before="240" w:lineRule="auto"/>
        <w:rPr>
          <w:rFonts w:ascii="Corbel" w:cs="Corbel" w:eastAsia="Corbel" w:hAnsi="Corbel"/>
          <w:b w:val="1"/>
        </w:rPr>
      </w:pPr>
      <w:r w:rsidDel="00000000" w:rsidR="00000000" w:rsidRPr="00000000">
        <w:rPr>
          <w:rFonts w:ascii="Corbel" w:cs="Corbel" w:eastAsia="Corbel" w:hAnsi="Corbel"/>
          <w:b w:val="1"/>
          <w:rtl w:val="0"/>
        </w:rPr>
        <w:t xml:space="preserve">1. </w:t>
      </w:r>
      <w:r w:rsidDel="00000000" w:rsidR="00000000" w:rsidRPr="00000000">
        <w:rPr>
          <w:rFonts w:ascii="Roboto Mono" w:cs="Roboto Mono" w:eastAsia="Roboto Mono" w:hAnsi="Roboto Mono"/>
          <w:b w:val="1"/>
          <w:color w:val="188038"/>
          <w:rtl w:val="0"/>
        </w:rPr>
        <w:t xml:space="preserve">@Published</w:t>
      </w:r>
      <w:r w:rsidDel="00000000" w:rsidR="00000000" w:rsidRPr="00000000">
        <w:rPr>
          <w:rFonts w:ascii="Corbel" w:cs="Corbel" w:eastAsia="Corbel" w:hAnsi="Corbel"/>
          <w:b w:val="1"/>
          <w:rtl w:val="0"/>
        </w:rPr>
        <w:t xml:space="preserve"> for State Updates</w:t>
      </w:r>
    </w:p>
    <w:p w:rsidR="00000000" w:rsidDel="00000000" w:rsidP="00000000" w:rsidRDefault="00000000" w:rsidRPr="00000000" w14:paraId="00000044">
      <w:pPr>
        <w:numPr>
          <w:ilvl w:val="0"/>
          <w:numId w:val="4"/>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This property wrapper notifies SwiftUI views when </w:t>
      </w:r>
      <w:r w:rsidDel="00000000" w:rsidR="00000000" w:rsidRPr="00000000">
        <w:rPr>
          <w:rFonts w:ascii="Roboto Mono" w:cs="Roboto Mono" w:eastAsia="Roboto Mono" w:hAnsi="Roboto Mono"/>
          <w:color w:val="188038"/>
          <w:rtl w:val="0"/>
        </w:rPr>
        <w:t xml:space="preserve">tasks</w:t>
      </w:r>
      <w:r w:rsidDel="00000000" w:rsidR="00000000" w:rsidRPr="00000000">
        <w:rPr>
          <w:rFonts w:ascii="Corbel" w:cs="Corbel" w:eastAsia="Corbel" w:hAnsi="Corbel"/>
          <w:rtl w:val="0"/>
        </w:rPr>
        <w:t xml:space="preserve"> changes.</w:t>
      </w:r>
    </w:p>
    <w:p w:rsidR="00000000" w:rsidDel="00000000" w:rsidP="00000000" w:rsidRDefault="00000000" w:rsidRPr="00000000" w14:paraId="00000045">
      <w:pPr>
        <w:numPr>
          <w:ilvl w:val="0"/>
          <w:numId w:val="4"/>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Without it, the UI won’t automatically update when tasks are added or removed.</w:t>
      </w:r>
    </w:p>
    <w:p w:rsidR="00000000" w:rsidDel="00000000" w:rsidP="00000000" w:rsidRDefault="00000000" w:rsidRPr="00000000" w14:paraId="00000046">
      <w:pPr>
        <w:numPr>
          <w:ilvl w:val="0"/>
          <w:numId w:val="4"/>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We’ll mark </w:t>
      </w:r>
      <w:r w:rsidDel="00000000" w:rsidR="00000000" w:rsidRPr="00000000">
        <w:rPr>
          <w:rFonts w:ascii="Roboto Mono" w:cs="Roboto Mono" w:eastAsia="Roboto Mono" w:hAnsi="Roboto Mono"/>
          <w:color w:val="188038"/>
          <w:rtl w:val="0"/>
        </w:rPr>
        <w:t xml:space="preserve">tasks</w:t>
      </w:r>
      <w:r w:rsidDel="00000000" w:rsidR="00000000" w:rsidRPr="00000000">
        <w:rPr>
          <w:rFonts w:ascii="Corbel" w:cs="Corbel" w:eastAsia="Corbel" w:hAnsi="Corbel"/>
          <w:rtl w:val="0"/>
        </w:rPr>
        <w:t xml:space="preserve"> as </w:t>
      </w:r>
      <w:r w:rsidDel="00000000" w:rsidR="00000000" w:rsidRPr="00000000">
        <w:rPr>
          <w:rFonts w:ascii="Roboto Mono" w:cs="Roboto Mono" w:eastAsia="Roboto Mono" w:hAnsi="Roboto Mono"/>
          <w:color w:val="188038"/>
          <w:rtl w:val="0"/>
        </w:rPr>
        <w:t xml:space="preserve">@Published</w:t>
      </w:r>
      <w:r w:rsidDel="00000000" w:rsidR="00000000" w:rsidRPr="00000000">
        <w:rPr>
          <w:rFonts w:ascii="Corbel" w:cs="Corbel" w:eastAsia="Corbel" w:hAnsi="Corbel"/>
          <w:rtl w:val="0"/>
        </w:rPr>
        <w:t xml:space="preserve"> and keep it </w:t>
      </w:r>
      <w:r w:rsidDel="00000000" w:rsidR="00000000" w:rsidRPr="00000000">
        <w:rPr>
          <w:rFonts w:ascii="Roboto Mono" w:cs="Roboto Mono" w:eastAsia="Roboto Mono" w:hAnsi="Roboto Mono"/>
          <w:color w:val="188038"/>
          <w:rtl w:val="0"/>
        </w:rPr>
        <w:t xml:space="preserve">private(set)</w:t>
      </w:r>
      <w:r w:rsidDel="00000000" w:rsidR="00000000" w:rsidRPr="00000000">
        <w:rPr>
          <w:rFonts w:ascii="Corbel" w:cs="Corbel" w:eastAsia="Corbel" w:hAnsi="Corbel"/>
          <w:rtl w:val="0"/>
        </w:rPr>
        <w:t xml:space="preserve"> so external callers can read, but not modify, the list directly.</w:t>
      </w:r>
    </w:p>
    <w:p w:rsidR="00000000" w:rsidDel="00000000" w:rsidP="00000000" w:rsidRDefault="00000000" w:rsidRPr="00000000" w14:paraId="00000047">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after="240" w:before="240" w:lineRule="auto"/>
        <w:rPr>
          <w:rFonts w:ascii="Corbel" w:cs="Corbel" w:eastAsia="Corbel" w:hAnsi="Corbel"/>
          <w:b w:val="1"/>
        </w:rPr>
      </w:pPr>
      <w:r w:rsidDel="00000000" w:rsidR="00000000" w:rsidRPr="00000000">
        <w:rPr>
          <w:rFonts w:ascii="Corbel" w:cs="Corbel" w:eastAsia="Corbel" w:hAnsi="Corbel"/>
          <w:b w:val="1"/>
          <w:rtl w:val="0"/>
        </w:rPr>
        <w:t xml:space="preserve">2. </w:t>
      </w:r>
      <w:r w:rsidDel="00000000" w:rsidR="00000000" w:rsidRPr="00000000">
        <w:rPr>
          <w:rFonts w:ascii="Roboto Mono" w:cs="Roboto Mono" w:eastAsia="Roboto Mono" w:hAnsi="Roboto Mono"/>
          <w:b w:val="1"/>
          <w:color w:val="188038"/>
          <w:rtl w:val="0"/>
        </w:rPr>
        <w:t xml:space="preserve">@MainActor</w:t>
      </w:r>
      <w:r w:rsidDel="00000000" w:rsidR="00000000" w:rsidRPr="00000000">
        <w:rPr>
          <w:rFonts w:ascii="Corbel" w:cs="Corbel" w:eastAsia="Corbel" w:hAnsi="Corbel"/>
          <w:b w:val="1"/>
          <w:rtl w:val="0"/>
        </w:rPr>
        <w:t xml:space="preserve"> for Concurrency Safety</w:t>
      </w:r>
    </w:p>
    <w:p w:rsidR="00000000" w:rsidDel="00000000" w:rsidP="00000000" w:rsidRDefault="00000000" w:rsidRPr="00000000" w14:paraId="00000049">
      <w:pPr>
        <w:numPr>
          <w:ilvl w:val="0"/>
          <w:numId w:val="9"/>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In Swift 6, all state updates that affect the UI should happen on the </w:t>
      </w:r>
      <w:r w:rsidDel="00000000" w:rsidR="00000000" w:rsidRPr="00000000">
        <w:rPr>
          <w:rFonts w:ascii="Corbel" w:cs="Corbel" w:eastAsia="Corbel" w:hAnsi="Corbel"/>
          <w:b w:val="1"/>
          <w:rtl w:val="0"/>
        </w:rPr>
        <w:t xml:space="preserve">main actor (main thread)</w:t>
      </w:r>
      <w:r w:rsidDel="00000000" w:rsidR="00000000" w:rsidRPr="00000000">
        <w:rPr>
          <w:rFonts w:ascii="Corbel" w:cs="Corbel" w:eastAsia="Corbel" w:hAnsi="Corbel"/>
          <w:rtl w:val="0"/>
        </w:rPr>
        <w:t xml:space="preserve">.</w:t>
      </w:r>
    </w:p>
    <w:p w:rsidR="00000000" w:rsidDel="00000000" w:rsidP="00000000" w:rsidRDefault="00000000" w:rsidRPr="00000000" w14:paraId="0000004A">
      <w:pPr>
        <w:numPr>
          <w:ilvl w:val="0"/>
          <w:numId w:val="9"/>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Marking the class with </w:t>
      </w:r>
      <w:r w:rsidDel="00000000" w:rsidR="00000000" w:rsidRPr="00000000">
        <w:rPr>
          <w:rFonts w:ascii="Roboto Mono" w:cs="Roboto Mono" w:eastAsia="Roboto Mono" w:hAnsi="Roboto Mono"/>
          <w:color w:val="188038"/>
          <w:rtl w:val="0"/>
        </w:rPr>
        <w:t xml:space="preserve">@MainActor</w:t>
      </w:r>
      <w:r w:rsidDel="00000000" w:rsidR="00000000" w:rsidRPr="00000000">
        <w:rPr>
          <w:rFonts w:ascii="Corbel" w:cs="Corbel" w:eastAsia="Corbel" w:hAnsi="Corbel"/>
          <w:rtl w:val="0"/>
        </w:rPr>
        <w:t xml:space="preserve"> guarantees that all its methods and properties are used on the correct thread.</w:t>
      </w:r>
    </w:p>
    <w:p w:rsidR="00000000" w:rsidDel="00000000" w:rsidP="00000000" w:rsidRDefault="00000000" w:rsidRPr="00000000" w14:paraId="0000004B">
      <w:pPr>
        <w:numPr>
          <w:ilvl w:val="0"/>
          <w:numId w:val="9"/>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This prevents runtime crashes when </w:t>
      </w:r>
      <w:r w:rsidDel="00000000" w:rsidR="00000000" w:rsidRPr="00000000">
        <w:rPr>
          <w:rFonts w:ascii="Roboto Mono" w:cs="Roboto Mono" w:eastAsia="Roboto Mono" w:hAnsi="Roboto Mono"/>
          <w:color w:val="188038"/>
          <w:rtl w:val="0"/>
        </w:rPr>
        <w:t xml:space="preserve">TaskListViewModel</w:t>
      </w:r>
      <w:r w:rsidDel="00000000" w:rsidR="00000000" w:rsidRPr="00000000">
        <w:rPr>
          <w:rFonts w:ascii="Corbel" w:cs="Corbel" w:eastAsia="Corbel" w:hAnsi="Corbel"/>
          <w:rtl w:val="0"/>
        </w:rPr>
        <w:t xml:space="preserve"> is observed by SwiftUI views.</w:t>
      </w:r>
    </w:p>
    <w:p w:rsidR="00000000" w:rsidDel="00000000" w:rsidP="00000000" w:rsidRDefault="00000000" w:rsidRPr="00000000" w14:paraId="0000004C">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240" w:before="240" w:lineRule="auto"/>
        <w:rPr>
          <w:rFonts w:ascii="Corbel" w:cs="Corbel" w:eastAsia="Corbel" w:hAnsi="Corbel"/>
          <w:b w:val="1"/>
        </w:rPr>
      </w:pPr>
      <w:r w:rsidDel="00000000" w:rsidR="00000000" w:rsidRPr="00000000">
        <w:rPr>
          <w:rFonts w:ascii="Corbel" w:cs="Corbel" w:eastAsia="Corbel" w:hAnsi="Corbel"/>
          <w:b w:val="1"/>
          <w:rtl w:val="0"/>
        </w:rPr>
        <w:t xml:space="preserve">3. </w:t>
      </w:r>
      <w:r w:rsidDel="00000000" w:rsidR="00000000" w:rsidRPr="00000000">
        <w:rPr>
          <w:rFonts w:ascii="Roboto Mono" w:cs="Roboto Mono" w:eastAsia="Roboto Mono" w:hAnsi="Roboto Mono"/>
          <w:b w:val="1"/>
          <w:color w:val="188038"/>
          <w:rtl w:val="0"/>
        </w:rPr>
        <w:t xml:space="preserve">final</w:t>
      </w:r>
      <w:r w:rsidDel="00000000" w:rsidR="00000000" w:rsidRPr="00000000">
        <w:rPr>
          <w:rFonts w:ascii="Corbel" w:cs="Corbel" w:eastAsia="Corbel" w:hAnsi="Corbel"/>
          <w:b w:val="1"/>
          <w:rtl w:val="0"/>
        </w:rPr>
        <w:t xml:space="preserve"> to Prevent Subclassing</w:t>
      </w:r>
    </w:p>
    <w:p w:rsidR="00000000" w:rsidDel="00000000" w:rsidP="00000000" w:rsidRDefault="00000000" w:rsidRPr="00000000" w14:paraId="0000004E">
      <w:pPr>
        <w:numPr>
          <w:ilvl w:val="0"/>
          <w:numId w:val="3"/>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We’ll make the class </w:t>
      </w:r>
      <w:r w:rsidDel="00000000" w:rsidR="00000000" w:rsidRPr="00000000">
        <w:rPr>
          <w:rFonts w:ascii="Roboto Mono" w:cs="Roboto Mono" w:eastAsia="Roboto Mono" w:hAnsi="Roboto Mono"/>
          <w:color w:val="188038"/>
          <w:rtl w:val="0"/>
        </w:rPr>
        <w:t xml:space="preserve">final</w:t>
      </w:r>
      <w:r w:rsidDel="00000000" w:rsidR="00000000" w:rsidRPr="00000000">
        <w:rPr>
          <w:rFonts w:ascii="Corbel" w:cs="Corbel" w:eastAsia="Corbel" w:hAnsi="Corbel"/>
          <w:rtl w:val="0"/>
        </w:rPr>
        <w:t xml:space="preserve"> since there’s no need for it to be subclassed.</w:t>
      </w:r>
    </w:p>
    <w:p w:rsidR="00000000" w:rsidDel="00000000" w:rsidP="00000000" w:rsidRDefault="00000000" w:rsidRPr="00000000" w14:paraId="0000004F">
      <w:pPr>
        <w:numPr>
          <w:ilvl w:val="0"/>
          <w:numId w:val="3"/>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This is a Swift best practice for ViewModels unless you explicitly need inheritance.</w:t>
      </w:r>
    </w:p>
    <w:p w:rsidR="00000000" w:rsidDel="00000000" w:rsidP="00000000" w:rsidRDefault="00000000" w:rsidRPr="00000000" w14:paraId="00000050">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after="80" w:before="280" w:lineRule="auto"/>
        <w:rPr>
          <w:rFonts w:ascii="Corbel" w:cs="Corbel" w:eastAsia="Corbel" w:hAnsi="Corbel"/>
          <w:color w:val="000000"/>
          <w:sz w:val="26"/>
          <w:szCs w:val="26"/>
        </w:rPr>
      </w:pPr>
      <w:bookmarkStart w:colFirst="0" w:colLast="0" w:name="_heading=h.4lhw1onpplcw" w:id="12"/>
      <w:bookmarkEnd w:id="12"/>
      <w:r w:rsidDel="00000000" w:rsidR="00000000" w:rsidRPr="00000000">
        <w:rPr>
          <w:rFonts w:ascii="Corbel" w:cs="Corbel" w:eastAsia="Corbel" w:hAnsi="Corbel"/>
          <w:color w:val="000000"/>
          <w:sz w:val="26"/>
          <w:szCs w:val="26"/>
          <w:rtl w:val="0"/>
        </w:rPr>
        <w:t xml:space="preserve">Handling the MainActor Isolation Warning</w:t>
      </w:r>
    </w:p>
    <w:p w:rsidR="00000000" w:rsidDel="00000000" w:rsidP="00000000" w:rsidRDefault="00000000" w:rsidRPr="00000000" w14:paraId="00000052">
      <w:pPr>
        <w:spacing w:after="240" w:before="240" w:lineRule="auto"/>
        <w:rPr>
          <w:rFonts w:ascii="Corbel" w:cs="Corbel" w:eastAsia="Corbel" w:hAnsi="Corbel"/>
        </w:rPr>
      </w:pPr>
      <w:r w:rsidDel="00000000" w:rsidR="00000000" w:rsidRPr="00000000">
        <w:rPr>
          <w:rFonts w:ascii="Corbel" w:cs="Corbel" w:eastAsia="Corbel" w:hAnsi="Corbel"/>
          <w:rtl w:val="0"/>
        </w:rPr>
        <w:t xml:space="preserve">Once you annotate your ViewModel with </w:t>
      </w:r>
      <w:r w:rsidDel="00000000" w:rsidR="00000000" w:rsidRPr="00000000">
        <w:rPr>
          <w:rFonts w:ascii="Roboto Mono" w:cs="Roboto Mono" w:eastAsia="Roboto Mono" w:hAnsi="Roboto Mono"/>
          <w:color w:val="188038"/>
          <w:rtl w:val="0"/>
        </w:rPr>
        <w:t xml:space="preserve">@MainActor</w:t>
      </w:r>
      <w:r w:rsidDel="00000000" w:rsidR="00000000" w:rsidRPr="00000000">
        <w:rPr>
          <w:rFonts w:ascii="Corbel" w:cs="Corbel" w:eastAsia="Corbel" w:hAnsi="Corbel"/>
          <w:rtl w:val="0"/>
        </w:rPr>
        <w:t xml:space="preserve">, you’ll likely notice that your </w:t>
      </w:r>
      <w:r w:rsidDel="00000000" w:rsidR="00000000" w:rsidRPr="00000000">
        <w:rPr>
          <w:rFonts w:ascii="Corbel" w:cs="Corbel" w:eastAsia="Corbel" w:hAnsi="Corbel"/>
          <w:b w:val="1"/>
          <w:rtl w:val="0"/>
        </w:rPr>
        <w:t xml:space="preserve">existing test code will throw a warning or error</w:t>
      </w:r>
      <w:r w:rsidDel="00000000" w:rsidR="00000000" w:rsidRPr="00000000">
        <w:rPr>
          <w:rFonts w:ascii="Corbel" w:cs="Corbel" w:eastAsia="Corbel" w:hAnsi="Corbel"/>
          <w:rtl w:val="0"/>
        </w:rPr>
        <w:t xml:space="preserve"> like this:</w:t>
      </w:r>
    </w:p>
    <w:p w:rsidR="00000000" w:rsidDel="00000000" w:rsidP="00000000" w:rsidRDefault="00000000" w:rsidRPr="00000000" w14:paraId="00000053">
      <w:pPr>
        <w:spacing w:after="240" w:before="240" w:lineRule="auto"/>
        <w:rPr>
          <w:rFonts w:ascii="Corbel" w:cs="Corbel" w:eastAsia="Corbel" w:hAnsi="Corbel"/>
          <w:b w:val="1"/>
        </w:rPr>
      </w:pPr>
      <w:r w:rsidDel="00000000" w:rsidR="00000000" w:rsidRPr="00000000">
        <w:rPr>
          <w:rFonts w:ascii="Corbel" w:cs="Corbel" w:eastAsia="Corbel" w:hAnsi="Corbel"/>
        </w:rPr>
        <w:drawing>
          <wp:inline distB="114300" distT="114300" distL="114300" distR="114300">
            <wp:extent cx="5486400" cy="419100"/>
            <wp:effectExtent b="0" l="0" r="0" t="0"/>
            <wp:docPr id="209620395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864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rPr>
          <w:rFonts w:ascii="Corbel" w:cs="Corbel" w:eastAsia="Corbel" w:hAnsi="Corbel"/>
        </w:rPr>
      </w:pPr>
      <w:r w:rsidDel="00000000" w:rsidR="00000000" w:rsidRPr="00000000">
        <w:rPr>
          <w:rFonts w:ascii="Corbel" w:cs="Corbel" w:eastAsia="Corbel" w:hAnsi="Corbel"/>
          <w:rtl w:val="0"/>
        </w:rPr>
        <w:t xml:space="preserve">This happens because your test is trying to create an instance of </w:t>
      </w:r>
      <w:r w:rsidDel="00000000" w:rsidR="00000000" w:rsidRPr="00000000">
        <w:rPr>
          <w:rFonts w:ascii="Roboto Mono" w:cs="Roboto Mono" w:eastAsia="Roboto Mono" w:hAnsi="Roboto Mono"/>
          <w:color w:val="188038"/>
          <w:rtl w:val="0"/>
        </w:rPr>
        <w:t xml:space="preserve">TaskListViewModel</w:t>
      </w:r>
      <w:r w:rsidDel="00000000" w:rsidR="00000000" w:rsidRPr="00000000">
        <w:rPr>
          <w:rFonts w:ascii="Corbel" w:cs="Corbel" w:eastAsia="Corbel" w:hAnsi="Corbel"/>
          <w:rtl w:val="0"/>
        </w:rPr>
        <w:t xml:space="preserve">, </w:t>
      </w:r>
      <w:r w:rsidDel="00000000" w:rsidR="00000000" w:rsidRPr="00000000">
        <w:rPr>
          <w:rFonts w:ascii="Corbel" w:cs="Corbel" w:eastAsia="Corbel" w:hAnsi="Corbel"/>
          <w:rtl w:val="0"/>
        </w:rPr>
        <w:t xml:space="preserve"> which is now isolated to the main actor, from a background thread or outside the actor’s context.</w:t>
      </w:r>
    </w:p>
    <w:p w:rsidR="00000000" w:rsidDel="00000000" w:rsidP="00000000" w:rsidRDefault="00000000" w:rsidRPr="00000000" w14:paraId="00000055">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after="80" w:before="280" w:lineRule="auto"/>
        <w:rPr>
          <w:rFonts w:ascii="Corbel" w:cs="Corbel" w:eastAsia="Corbel" w:hAnsi="Corbel"/>
          <w:color w:val="000000"/>
          <w:sz w:val="26"/>
          <w:szCs w:val="26"/>
        </w:rPr>
      </w:pPr>
      <w:bookmarkStart w:colFirst="0" w:colLast="0" w:name="_heading=h.dpm506j85we9" w:id="13"/>
      <w:bookmarkEnd w:id="13"/>
      <w:r w:rsidDel="00000000" w:rsidR="00000000" w:rsidRPr="00000000">
        <w:rPr>
          <w:rFonts w:ascii="Corbel" w:cs="Corbel" w:eastAsia="Corbel" w:hAnsi="Corbel"/>
          <w:color w:val="000000"/>
          <w:sz w:val="26"/>
          <w:szCs w:val="26"/>
          <w:rtl w:val="0"/>
        </w:rPr>
        <w:t xml:space="preserve">Xcode’s Syntax Helper Makes This Easy</w:t>
      </w:r>
    </w:p>
    <w:p w:rsidR="00000000" w:rsidDel="00000000" w:rsidP="00000000" w:rsidRDefault="00000000" w:rsidRPr="00000000" w14:paraId="00000057">
      <w:pPr>
        <w:spacing w:after="240" w:before="240" w:lineRule="auto"/>
        <w:rPr>
          <w:rFonts w:ascii="Corbel" w:cs="Corbel" w:eastAsia="Corbel" w:hAnsi="Corbel"/>
        </w:rPr>
      </w:pPr>
      <w:r w:rsidDel="00000000" w:rsidR="00000000" w:rsidRPr="00000000">
        <w:rPr>
          <w:rFonts w:ascii="Corbel" w:cs="Corbel" w:eastAsia="Corbel" w:hAnsi="Corbel"/>
          <w:rtl w:val="0"/>
        </w:rPr>
        <w:t xml:space="preserve">Thankfully, Xcode provides inline help to fix this automatically.</w:t>
      </w:r>
    </w:p>
    <w:p w:rsidR="00000000" w:rsidDel="00000000" w:rsidP="00000000" w:rsidRDefault="00000000" w:rsidRPr="00000000" w14:paraId="00000058">
      <w:pPr>
        <w:spacing w:after="240" w:before="240" w:lineRule="auto"/>
        <w:rPr>
          <w:rFonts w:ascii="Corbel" w:cs="Corbel" w:eastAsia="Corbel" w:hAnsi="Corbel"/>
        </w:rPr>
      </w:pPr>
      <w:r w:rsidDel="00000000" w:rsidR="00000000" w:rsidRPr="00000000">
        <w:rPr>
          <w:rFonts w:ascii="Corbel" w:cs="Corbel" w:eastAsia="Corbel" w:hAnsi="Corbel"/>
          <w:rtl w:val="0"/>
        </w:rPr>
        <w:t xml:space="preserve">When you see the warning in the editor, click on it.  Xcode will offer suggestions like:</w:t>
      </w:r>
    </w:p>
    <w:p w:rsidR="00000000" w:rsidDel="00000000" w:rsidP="00000000" w:rsidRDefault="00000000" w:rsidRPr="00000000" w14:paraId="00000059">
      <w:pPr>
        <w:rPr>
          <w:rFonts w:ascii="Corbel" w:cs="Corbel" w:eastAsia="Corbel" w:hAnsi="Corbel"/>
          <w:b w:val="1"/>
        </w:rPr>
      </w:pPr>
      <w:r w:rsidDel="00000000" w:rsidR="00000000" w:rsidRPr="00000000">
        <w:rPr>
          <w:rFonts w:ascii="Corbel" w:cs="Corbel" w:eastAsia="Corbel" w:hAnsi="Corbel"/>
        </w:rPr>
        <w:drawing>
          <wp:inline distB="114300" distT="114300" distL="114300" distR="114300">
            <wp:extent cx="5486400" cy="1193800"/>
            <wp:effectExtent b="0" l="0" r="0" t="0"/>
            <wp:docPr id="209620396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864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rPr>
          <w:rFonts w:ascii="Corbel" w:cs="Corbel" w:eastAsia="Corbel" w:hAnsi="Corbel"/>
        </w:rPr>
      </w:pPr>
      <w:r w:rsidDel="00000000" w:rsidR="00000000" w:rsidRPr="00000000">
        <w:rPr>
          <w:rFonts w:ascii="Corbel" w:cs="Corbel" w:eastAsia="Corbel" w:hAnsi="Corbel"/>
          <w:rtl w:val="0"/>
        </w:rPr>
        <w:t xml:space="preserve">Press </w:t>
      </w:r>
      <w:r w:rsidDel="00000000" w:rsidR="00000000" w:rsidRPr="00000000">
        <w:rPr>
          <w:rFonts w:ascii="Corbel" w:cs="Corbel" w:eastAsia="Corbel" w:hAnsi="Corbel"/>
          <w:b w:val="1"/>
          <w:rtl w:val="0"/>
        </w:rPr>
        <w:t xml:space="preserve">Fix</w:t>
      </w:r>
      <w:r w:rsidDel="00000000" w:rsidR="00000000" w:rsidRPr="00000000">
        <w:rPr>
          <w:rFonts w:ascii="Corbel" w:cs="Corbel" w:eastAsia="Corbel" w:hAnsi="Corbel"/>
          <w:rtl w:val="0"/>
        </w:rPr>
        <w:t xml:space="preserve">, and Xcode will add the </w:t>
      </w:r>
      <w:r w:rsidDel="00000000" w:rsidR="00000000" w:rsidRPr="00000000">
        <w:rPr>
          <w:rFonts w:ascii="Roboto Mono" w:cs="Roboto Mono" w:eastAsia="Roboto Mono" w:hAnsi="Roboto Mono"/>
          <w:color w:val="188038"/>
          <w:rtl w:val="0"/>
        </w:rPr>
        <w:t xml:space="preserve">@MainActor</w:t>
      </w:r>
      <w:r w:rsidDel="00000000" w:rsidR="00000000" w:rsidRPr="00000000">
        <w:rPr>
          <w:rFonts w:ascii="Corbel" w:cs="Corbel" w:eastAsia="Corbel" w:hAnsi="Corbel"/>
          <w:rtl w:val="0"/>
        </w:rPr>
        <w:t xml:space="preserve"> annotation to your test method for you.</w:t>
      </w:r>
    </w:p>
    <w:p w:rsidR="00000000" w:rsidDel="00000000" w:rsidP="00000000" w:rsidRDefault="00000000" w:rsidRPr="00000000" w14:paraId="0000005B">
      <w:pPr>
        <w:pStyle w:val="Heading2"/>
        <w:keepNext w:val="0"/>
        <w:keepLines w:val="0"/>
        <w:spacing w:after="80" w:before="360" w:lineRule="auto"/>
        <w:rPr>
          <w:rFonts w:ascii="Corbel" w:cs="Corbel" w:eastAsia="Corbel" w:hAnsi="Corbel"/>
          <w:color w:val="000000"/>
          <w:sz w:val="34"/>
          <w:szCs w:val="34"/>
        </w:rPr>
      </w:pPr>
      <w:bookmarkStart w:colFirst="0" w:colLast="0" w:name="_heading=h.b1farbhpffzi" w:id="14"/>
      <w:bookmarkEnd w:id="14"/>
      <w:r w:rsidDel="00000000" w:rsidR="00000000" w:rsidRPr="00000000">
        <w:rPr>
          <w:rFonts w:ascii="Corbel" w:cs="Corbel" w:eastAsia="Corbel" w:hAnsi="Corbel"/>
          <w:color w:val="000000"/>
          <w:sz w:val="34"/>
          <w:szCs w:val="34"/>
          <w:rtl w:val="0"/>
        </w:rPr>
        <w:t xml:space="preserve">QLC‑2.1: Preventing Empty Tasks with TDD</w:t>
      </w:r>
    </w:p>
    <w:p w:rsidR="00000000" w:rsidDel="00000000" w:rsidP="00000000" w:rsidRDefault="00000000" w:rsidRPr="00000000" w14:paraId="0000005C">
      <w:pPr>
        <w:pStyle w:val="Heading3"/>
        <w:spacing w:after="240" w:before="240" w:lineRule="auto"/>
        <w:rPr/>
      </w:pPr>
      <w:bookmarkStart w:colFirst="0" w:colLast="0" w:name="_heading=h.yj6f5ypn0rvb" w:id="15"/>
      <w:bookmarkEnd w:id="15"/>
      <w:r w:rsidDel="00000000" w:rsidR="00000000" w:rsidRPr="00000000">
        <w:rPr>
          <w:rFonts w:ascii="Corbel" w:cs="Corbel" w:eastAsia="Corbel" w:hAnsi="Corbel"/>
          <w:b w:val="1"/>
          <w:rtl w:val="0"/>
        </w:rPr>
        <w:t xml:space="preserve">Objective: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Ensure that </w:t>
      </w:r>
      <w:r w:rsidDel="00000000" w:rsidR="00000000" w:rsidRPr="00000000">
        <w:rPr>
          <w:rFonts w:ascii="Roboto Mono" w:cs="Roboto Mono" w:eastAsia="Roboto Mono" w:hAnsi="Roboto Mono"/>
          <w:color w:val="188038"/>
          <w:rtl w:val="0"/>
        </w:rPr>
        <w:t xml:space="preserve">addTask(title:)</w:t>
      </w:r>
      <w:r w:rsidDel="00000000" w:rsidR="00000000" w:rsidRPr="00000000">
        <w:rPr>
          <w:rtl w:val="0"/>
        </w:rPr>
        <w:t xml:space="preserve"> only adds tasks with non-empty, trimmed titles.</w:t>
      </w:r>
    </w:p>
    <w:p w:rsidR="00000000" w:rsidDel="00000000" w:rsidP="00000000" w:rsidRDefault="00000000" w:rsidRPr="00000000" w14:paraId="0000005E">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after="240" w:before="240" w:lineRule="auto"/>
        <w:rPr>
          <w:rFonts w:ascii="Corbel" w:cs="Corbel" w:eastAsia="Corbel" w:hAnsi="Corbel"/>
          <w:color w:val="000000"/>
          <w:sz w:val="26"/>
          <w:szCs w:val="26"/>
        </w:rPr>
      </w:pPr>
      <w:bookmarkStart w:colFirst="0" w:colLast="0" w:name="_heading=h.7l51gvcgmvy0" w:id="16"/>
      <w:bookmarkEnd w:id="16"/>
      <w:r w:rsidDel="00000000" w:rsidR="00000000" w:rsidRPr="00000000">
        <w:rPr>
          <w:rFonts w:ascii="Corbel" w:cs="Corbel" w:eastAsia="Corbel" w:hAnsi="Corbel"/>
          <w:color w:val="000000"/>
          <w:sz w:val="26"/>
          <w:szCs w:val="26"/>
          <w:rtl w:val="0"/>
        </w:rPr>
        <w:t xml:space="preserve">Steps:</w:t>
      </w:r>
    </w:p>
    <w:p w:rsidR="00000000" w:rsidDel="00000000" w:rsidP="00000000" w:rsidRDefault="00000000" w:rsidRPr="00000000" w14:paraId="00000060">
      <w:pPr>
        <w:keepNext w:val="0"/>
        <w:keepLines w:val="0"/>
        <w:numPr>
          <w:ilvl w:val="0"/>
          <w:numId w:val="6"/>
        </w:numPr>
        <w:spacing w:after="0" w:afterAutospacing="0" w:before="240" w:lineRule="auto"/>
        <w:ind w:left="720" w:hanging="360"/>
        <w:rPr>
          <w:rFonts w:ascii="Corbel" w:cs="Corbel" w:eastAsia="Corbel" w:hAnsi="Corbel"/>
          <w:color w:val="000000"/>
        </w:rPr>
      </w:pPr>
      <w:r w:rsidDel="00000000" w:rsidR="00000000" w:rsidRPr="00000000">
        <w:rPr>
          <w:rFonts w:ascii="Corbel" w:cs="Corbel" w:eastAsia="Corbel" w:hAnsi="Corbel"/>
          <w:color w:val="000000"/>
          <w:rtl w:val="0"/>
        </w:rPr>
        <w:t xml:space="preserve">Write a unit test that verifies </w:t>
      </w:r>
      <w:r w:rsidDel="00000000" w:rsidR="00000000" w:rsidRPr="00000000">
        <w:rPr>
          <w:rFonts w:ascii="Roboto Mono" w:cs="Roboto Mono" w:eastAsia="Roboto Mono" w:hAnsi="Roboto Mono"/>
          <w:color w:val="188038"/>
          <w:rtl w:val="0"/>
        </w:rPr>
        <w:t xml:space="preserve">addTask(title:)</w:t>
      </w:r>
      <w:r w:rsidDel="00000000" w:rsidR="00000000" w:rsidRPr="00000000">
        <w:rPr>
          <w:rFonts w:ascii="Corbel" w:cs="Corbel" w:eastAsia="Corbel" w:hAnsi="Corbel"/>
          <w:color w:val="000000"/>
          <w:rtl w:val="0"/>
        </w:rPr>
        <w:t xml:space="preserve"> does not add a task when the title is empty or contains only whitespace.</w:t>
      </w:r>
    </w:p>
    <w:p w:rsidR="00000000" w:rsidDel="00000000" w:rsidP="00000000" w:rsidRDefault="00000000" w:rsidRPr="00000000" w14:paraId="00000061">
      <w:pPr>
        <w:keepNext w:val="0"/>
        <w:keepLines w:val="0"/>
        <w:numPr>
          <w:ilvl w:val="0"/>
          <w:numId w:val="6"/>
        </w:numPr>
        <w:spacing w:after="0" w:afterAutospacing="0" w:before="0" w:beforeAutospacing="0" w:lineRule="auto"/>
        <w:ind w:left="720" w:hanging="360"/>
        <w:rPr/>
      </w:pPr>
      <w:r w:rsidDel="00000000" w:rsidR="00000000" w:rsidRPr="00000000">
        <w:rPr>
          <w:rtl w:val="0"/>
        </w:rPr>
        <w:t xml:space="preserve">Run the test and confirm it fails.</w:t>
      </w:r>
    </w:p>
    <w:p w:rsidR="00000000" w:rsidDel="00000000" w:rsidP="00000000" w:rsidRDefault="00000000" w:rsidRPr="00000000" w14:paraId="00000062">
      <w:pPr>
        <w:keepNext w:val="0"/>
        <w:keepLines w:val="0"/>
        <w:numPr>
          <w:ilvl w:val="0"/>
          <w:numId w:val="6"/>
        </w:numPr>
        <w:spacing w:after="0" w:afterAutospacing="0" w:before="0" w:beforeAutospacing="0" w:lineRule="auto"/>
        <w:ind w:left="720" w:hanging="360"/>
        <w:rPr/>
      </w:pPr>
      <w:r w:rsidDel="00000000" w:rsidR="00000000" w:rsidRPr="00000000">
        <w:rPr>
          <w:rtl w:val="0"/>
        </w:rPr>
        <w:t xml:space="preserve">Update the </w:t>
      </w:r>
      <w:r w:rsidDel="00000000" w:rsidR="00000000" w:rsidRPr="00000000">
        <w:rPr>
          <w:rFonts w:ascii="Roboto Mono" w:cs="Roboto Mono" w:eastAsia="Roboto Mono" w:hAnsi="Roboto Mono"/>
          <w:color w:val="188038"/>
          <w:rtl w:val="0"/>
        </w:rPr>
        <w:t xml:space="preserve">addTask(title:)</w:t>
      </w:r>
      <w:r w:rsidDel="00000000" w:rsidR="00000000" w:rsidRPr="00000000">
        <w:rPr>
          <w:rtl w:val="0"/>
        </w:rPr>
        <w:t xml:space="preserve"> method to trim the title and ignore empty inputs.</w:t>
      </w:r>
    </w:p>
    <w:p w:rsidR="00000000" w:rsidDel="00000000" w:rsidP="00000000" w:rsidRDefault="00000000" w:rsidRPr="00000000" w14:paraId="00000063">
      <w:pPr>
        <w:numPr>
          <w:ilvl w:val="0"/>
          <w:numId w:val="2"/>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guard</w:t>
      </w:r>
      <w:r w:rsidDel="00000000" w:rsidR="00000000" w:rsidRPr="00000000">
        <w:rPr>
          <w:rtl w:val="0"/>
        </w:rPr>
        <w:t xml:space="preserve"> to exit early when the trimmed title is empty.</w:t>
      </w:r>
    </w:p>
    <w:p w:rsidR="00000000" w:rsidDel="00000000" w:rsidP="00000000" w:rsidRDefault="00000000" w:rsidRPr="00000000" w14:paraId="00000064">
      <w:pPr>
        <w:keepNext w:val="0"/>
        <w:keepLines w:val="0"/>
        <w:numPr>
          <w:ilvl w:val="0"/>
          <w:numId w:val="6"/>
        </w:numPr>
        <w:spacing w:after="0" w:afterAutospacing="0" w:before="0" w:beforeAutospacing="0" w:lineRule="auto"/>
        <w:ind w:left="720" w:hanging="360"/>
        <w:rPr/>
      </w:pPr>
      <w:r w:rsidDel="00000000" w:rsidR="00000000" w:rsidRPr="00000000">
        <w:rPr>
          <w:rtl w:val="0"/>
        </w:rPr>
        <w:t xml:space="preserve">Run the test again and confirm it passes.</w:t>
      </w:r>
    </w:p>
    <w:p w:rsidR="00000000" w:rsidDel="00000000" w:rsidP="00000000" w:rsidRDefault="00000000" w:rsidRPr="00000000" w14:paraId="00000065">
      <w:pPr>
        <w:keepNext w:val="0"/>
        <w:keepLines w:val="0"/>
        <w:numPr>
          <w:ilvl w:val="0"/>
          <w:numId w:val="6"/>
        </w:numPr>
        <w:spacing w:after="240" w:before="0" w:beforeAutospacing="0" w:lineRule="auto"/>
        <w:ind w:left="720" w:hanging="360"/>
        <w:rPr/>
      </w:pPr>
      <w:r w:rsidDel="00000000" w:rsidR="00000000" w:rsidRPr="00000000">
        <w:rPr>
          <w:rtl w:val="0"/>
        </w:rPr>
        <w:t xml:space="preserve">Ensure all previous tests still pass.</w:t>
      </w:r>
    </w:p>
    <w:p w:rsidR="00000000" w:rsidDel="00000000" w:rsidP="00000000" w:rsidRDefault="00000000" w:rsidRPr="00000000" w14:paraId="00000066">
      <w:pPr>
        <w:keepNext w:val="0"/>
        <w:keepLines w:val="0"/>
        <w:spacing w:after="240" w:before="240" w:lineRule="auto"/>
        <w:ind w:left="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Check </w:t>
      </w:r>
      <w:hyperlink r:id="rId13">
        <w:r w:rsidDel="00000000" w:rsidR="00000000" w:rsidRPr="00000000">
          <w:rPr>
            <w:color w:val="1155cc"/>
            <w:u w:val="single"/>
            <w:rtl w:val="0"/>
          </w:rPr>
          <w:t xml:space="preserve">https://github.com/Edrzapi/IOSTDD/tree/QLC-2,1-ANS</w:t>
        </w:r>
      </w:hyperlink>
      <w:r w:rsidDel="00000000" w:rsidR="00000000" w:rsidRPr="00000000">
        <w:rPr>
          <w:rtl w:val="0"/>
        </w:rPr>
        <w:t xml:space="preserve"> for the solution</w:t>
      </w:r>
      <w:r w:rsidDel="00000000" w:rsidR="00000000" w:rsidRPr="00000000">
        <w:rPr>
          <w:rtl w:val="0"/>
        </w:rPr>
      </w:r>
    </w:p>
    <w:p w:rsidR="00000000" w:rsidDel="00000000" w:rsidP="00000000" w:rsidRDefault="00000000" w:rsidRPr="00000000" w14:paraId="00000068">
      <w:pPr>
        <w:rPr>
          <w:rFonts w:ascii="Corbel" w:cs="Corbel" w:eastAsia="Corbel" w:hAnsi="Corbel"/>
        </w:rPr>
      </w:pPr>
      <w:r w:rsidDel="00000000" w:rsidR="00000000" w:rsidRPr="00000000">
        <w:rPr>
          <w:rtl w:val="0"/>
        </w:rPr>
      </w:r>
    </w:p>
    <w:p w:rsidR="00000000" w:rsidDel="00000000" w:rsidP="00000000" w:rsidRDefault="00000000" w:rsidRPr="00000000" w14:paraId="00000069">
      <w:pPr>
        <w:spacing w:after="240" w:before="240" w:lineRule="auto"/>
        <w:rPr>
          <w:rFonts w:ascii="Corbel" w:cs="Corbel" w:eastAsia="Corbel" w:hAnsi="Corbel"/>
        </w:rPr>
      </w:pPr>
      <w:r w:rsidDel="00000000" w:rsidR="00000000" w:rsidRPr="00000000">
        <w:rPr>
          <w:rFonts w:ascii="Corbel" w:cs="Corbel" w:eastAsia="Corbel" w:hAnsi="Corbel"/>
          <w:b w:val="1"/>
          <w:rtl w:val="0"/>
        </w:rPr>
        <w:t xml:space="preserve">Tip:</w:t>
        <w:br w:type="textWrapping"/>
      </w:r>
      <w:r w:rsidDel="00000000" w:rsidR="00000000" w:rsidRPr="00000000">
        <w:rPr>
          <w:rFonts w:ascii="Corbel" w:cs="Corbel" w:eastAsia="Corbel" w:hAnsi="Corbel"/>
          <w:rtl w:val="0"/>
        </w:rPr>
        <w:t xml:space="preserve">When you catch yourself writing </w:t>
      </w:r>
      <w:r w:rsidDel="00000000" w:rsidR="00000000" w:rsidRPr="00000000">
        <w:rPr>
          <w:rFonts w:ascii="Roboto Mono" w:cs="Roboto Mono" w:eastAsia="Roboto Mono" w:hAnsi="Roboto Mono"/>
          <w:color w:val="188038"/>
          <w:rtl w:val="0"/>
        </w:rPr>
        <w:t xml:space="preserve">if !condition { ... } else { ... }</w:t>
      </w:r>
      <w:r w:rsidDel="00000000" w:rsidR="00000000" w:rsidRPr="00000000">
        <w:rPr>
          <w:rFonts w:ascii="Corbel" w:cs="Corbel" w:eastAsia="Corbel" w:hAnsi="Corbel"/>
          <w:rtl w:val="0"/>
        </w:rPr>
        <w:t xml:space="preserve"> —</w:t>
        <w:br w:type="textWrapping"/>
        <w:t xml:space="preserve">consider if a </w:t>
      </w:r>
      <w:r w:rsidDel="00000000" w:rsidR="00000000" w:rsidRPr="00000000">
        <w:rPr>
          <w:rFonts w:ascii="Roboto Mono" w:cs="Roboto Mono" w:eastAsia="Roboto Mono" w:hAnsi="Roboto Mono"/>
          <w:color w:val="188038"/>
          <w:rtl w:val="0"/>
        </w:rPr>
        <w:t xml:space="preserve">guard</w:t>
      </w:r>
      <w:r w:rsidDel="00000000" w:rsidR="00000000" w:rsidRPr="00000000">
        <w:rPr>
          <w:rFonts w:ascii="Corbel" w:cs="Corbel" w:eastAsia="Corbel" w:hAnsi="Corbel"/>
          <w:rtl w:val="0"/>
        </w:rPr>
        <w:t xml:space="preserve"> might make it cleaner.</w:t>
      </w:r>
    </w:p>
    <w:p w:rsidR="00000000" w:rsidDel="00000000" w:rsidP="00000000" w:rsidRDefault="00000000" w:rsidRPr="00000000" w14:paraId="0000006A">
      <w:pPr>
        <w:rPr>
          <w:rFonts w:ascii="Corbel" w:cs="Corbel" w:eastAsia="Corbel" w:hAnsi="Corbel"/>
        </w:rPr>
      </w:pPr>
      <w:r w:rsidDel="00000000" w:rsidR="00000000" w:rsidRPr="00000000">
        <w:rPr>
          <w:rtl w:val="0"/>
        </w:rPr>
      </w:r>
    </w:p>
    <w:p w:rsidR="00000000" w:rsidDel="00000000" w:rsidP="00000000" w:rsidRDefault="00000000" w:rsidRPr="00000000" w14:paraId="0000006B">
      <w:pPr>
        <w:rPr>
          <w:rFonts w:ascii="Corbel" w:cs="Corbel" w:eastAsia="Corbel" w:hAnsi="Corbel"/>
        </w:rPr>
      </w:pPr>
      <w:r w:rsidDel="00000000" w:rsidR="00000000" w:rsidRPr="00000000">
        <w:rPr>
          <w:rtl w:val="0"/>
        </w:rPr>
      </w:r>
    </w:p>
    <w:p w:rsidR="00000000" w:rsidDel="00000000" w:rsidP="00000000" w:rsidRDefault="00000000" w:rsidRPr="00000000" w14:paraId="0000006C">
      <w:pPr>
        <w:rPr>
          <w:rFonts w:ascii="Corbel" w:cs="Corbel" w:eastAsia="Corbel" w:hAnsi="Corbel"/>
        </w:rPr>
      </w:pPr>
      <w:r w:rsidDel="00000000" w:rsidR="00000000" w:rsidRPr="00000000">
        <w:rPr>
          <w:rtl w:val="0"/>
        </w:rPr>
      </w:r>
    </w:p>
    <w:p w:rsidR="00000000" w:rsidDel="00000000" w:rsidP="00000000" w:rsidRDefault="00000000" w:rsidRPr="00000000" w14:paraId="0000006D">
      <w:pPr>
        <w:rPr>
          <w:rFonts w:ascii="Corbel" w:cs="Corbel" w:eastAsia="Corbel" w:hAnsi="Corbel"/>
        </w:rPr>
      </w:pPr>
      <w:r w:rsidDel="00000000" w:rsidR="00000000" w:rsidRPr="00000000">
        <w:rPr>
          <w:rtl w:val="0"/>
        </w:rPr>
      </w:r>
    </w:p>
    <w:p w:rsidR="00000000" w:rsidDel="00000000" w:rsidP="00000000" w:rsidRDefault="00000000" w:rsidRPr="00000000" w14:paraId="0000006E">
      <w:pPr>
        <w:rPr>
          <w:rFonts w:ascii="Corbel" w:cs="Corbel" w:eastAsia="Corbel" w:hAnsi="Corbel"/>
        </w:rPr>
      </w:pPr>
      <w:r w:rsidDel="00000000" w:rsidR="00000000" w:rsidRPr="00000000">
        <w:rPr>
          <w:rtl w:val="0"/>
        </w:rPr>
      </w:r>
    </w:p>
    <w:p w:rsidR="00000000" w:rsidDel="00000000" w:rsidP="00000000" w:rsidRDefault="00000000" w:rsidRPr="00000000" w14:paraId="0000006F">
      <w:pPr>
        <w:rPr>
          <w:rFonts w:ascii="Corbel" w:cs="Corbel" w:eastAsia="Corbel" w:hAnsi="Corbel"/>
        </w:rPr>
      </w:pPr>
      <w:r w:rsidDel="00000000" w:rsidR="00000000" w:rsidRPr="00000000">
        <w:rPr>
          <w:rtl w:val="0"/>
        </w:rPr>
      </w:r>
    </w:p>
    <w:p w:rsidR="00000000" w:rsidDel="00000000" w:rsidP="00000000" w:rsidRDefault="00000000" w:rsidRPr="00000000" w14:paraId="00000070">
      <w:pPr>
        <w:pStyle w:val="Heading1"/>
        <w:rPr>
          <w:rFonts w:ascii="Corbel" w:cs="Corbel" w:eastAsia="Corbel" w:hAnsi="Corbel"/>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240" w:before="240" w:lineRule="auto"/>
    </w:pPr>
    <w:rPr>
      <w:rFonts w:ascii="Corbel" w:cs="Corbel" w:eastAsia="Corbel" w:hAnsi="Corbel"/>
      <w:b w:val="1"/>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s://github.com/Edrzapi/IOSTDD/tree/QLC-1-ANS"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RWFDsfg3wKsSKCFScb0h3ZFNuw==">CgMxLjAyDmguanlrYTZxcnFzbDh2Mg5oLjE5djA2cTM4NnhqcTIOaC5oeXQ0dXB4a25rOWcyDmguaWF5NGRqdHFqbWN0Mg5oLm81cnM4NHRibjM1dTIOaC5yeTEzbzBlODg3cGcyDmgucGw2ZjYxY2VwbjZmMg5oLm12YWR2d3lsaWVnZDIOaC56MTM2ZzFzb2NjN2gyDmguazZ5NW0zZ3hjbmtpMg5oLndqcDN6em5vcTVmNTIOaC5icXVkZHRsdGJwZzgyDmguNGxodzFvbnBwbGN3Mg5oLmRwbTUwNmo4NXdlOTIOaC5iMWZhcmJocGZmemkyDmgueWo2ZjV5cG4wcnZiMg5oLjdsNTFndmNnbXZ5MDgAciExWjhPUlRJOC1ERm0tSFltdWhabXQzRXhHSS1hQXZJM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